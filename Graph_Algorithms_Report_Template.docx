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09333222"/>
        <w:docPartObj>
          <w:docPartGallery w:val="Cover Pages"/>
          <w:docPartUnique/>
        </w:docPartObj>
      </w:sdtPr>
      <w:sdtContent>
        <w:p w14:paraId="296A268F" w14:textId="2FACB1CC" w:rsidR="002A587C" w:rsidRDefault="002A587C">
          <w:r>
            <w:rPr>
              <w:noProof/>
            </w:rPr>
            <mc:AlternateContent>
              <mc:Choice Requires="wpg">
                <w:drawing>
                  <wp:anchor distT="0" distB="0" distL="114300" distR="114300" simplePos="0" relativeHeight="251665920" behindDoc="1" locked="0" layoutInCell="1" allowOverlap="1" wp14:anchorId="6855FF4F" wp14:editId="46305EDA">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54AE5F" w14:textId="6C423461" w:rsidR="002A587C" w:rsidRDefault="002A587C">
                                      <w:pPr>
                                        <w:pStyle w:val="NoSpacing"/>
                                        <w:spacing w:before="120"/>
                                        <w:jc w:val="center"/>
                                        <w:rPr>
                                          <w:color w:val="FFFFFF" w:themeColor="background1"/>
                                        </w:rPr>
                                      </w:pPr>
                                      <w:r>
                                        <w:rPr>
                                          <w:color w:val="FFFFFF" w:themeColor="background1"/>
                                        </w:rPr>
                                        <w:t>python-docx</w:t>
                                      </w:r>
                                    </w:p>
                                  </w:sdtContent>
                                </w:sdt>
                                <w:p w14:paraId="67B25723" w14:textId="77777777" w:rsidR="002A587C" w:rsidRDefault="002A587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FC5D7BF" w14:textId="77777777" w:rsidR="002A587C" w:rsidRDefault="002A587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55FF4F" id="Group 198" o:spid="_x0000_s1026" style="position:absolute;margin-left:0;margin-top:0;width:540.55pt;height:718.4pt;z-index:-2516505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C54AE5F" w14:textId="6C423461" w:rsidR="002A587C" w:rsidRDefault="002A587C">
                                <w:pPr>
                                  <w:pStyle w:val="NoSpacing"/>
                                  <w:spacing w:before="120"/>
                                  <w:jc w:val="center"/>
                                  <w:rPr>
                                    <w:color w:val="FFFFFF" w:themeColor="background1"/>
                                  </w:rPr>
                                </w:pPr>
                                <w:r>
                                  <w:rPr>
                                    <w:color w:val="FFFFFF" w:themeColor="background1"/>
                                  </w:rPr>
                                  <w:t>python-docx</w:t>
                                </w:r>
                              </w:p>
                            </w:sdtContent>
                          </w:sdt>
                          <w:p w14:paraId="67B25723" w14:textId="77777777" w:rsidR="002A587C" w:rsidRDefault="002A587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FC5D7BF" w14:textId="77777777" w:rsidR="002A587C" w:rsidRDefault="002A587C">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[Document title]</w:t>
                                </w:r>
                              </w:p>
                            </w:sdtContent>
                          </w:sdt>
                        </w:txbxContent>
                      </v:textbox>
                    </v:shape>
                    <w10:wrap anchorx="page" anchory="page"/>
                  </v:group>
                </w:pict>
              </mc:Fallback>
            </mc:AlternateContent>
          </w:r>
        </w:p>
        <w:p w14:paraId="5032EA55" w14:textId="6291841B" w:rsidR="002A587C" w:rsidRDefault="002A587C">
          <w:pPr>
            <w:rPr>
              <w:rFonts w:asciiTheme="majorHAnsi" w:eastAsiaTheme="majorEastAsia" w:hAnsiTheme="majorHAnsi" w:cstheme="majorBidi"/>
              <w:color w:val="17365D" w:themeColor="text2" w:themeShade="BF"/>
              <w:spacing w:val="5"/>
              <w:kern w:val="28"/>
              <w:sz w:val="52"/>
              <w:szCs w:val="52"/>
            </w:rPr>
          </w:pPr>
          <w:r>
            <w:br w:type="page"/>
          </w:r>
        </w:p>
      </w:sdtContent>
    </w:sdt>
    <w:p w14:paraId="778D5E6B" w14:textId="3D9D2220" w:rsidR="0013796C" w:rsidRDefault="00000000">
      <w:pPr>
        <w:pStyle w:val="Title"/>
      </w:pPr>
      <w:r>
        <w:lastRenderedPageBreak/>
        <w:t>The Maze of Many – Complete Graph Algorithms Report</w:t>
      </w:r>
    </w:p>
    <w:p w14:paraId="056C1CB8" w14:textId="5083B1B1" w:rsidR="0013796C" w:rsidRDefault="00000000">
      <w:r>
        <w:t>Student Name: ___________________</w:t>
      </w:r>
      <w:r>
        <w:br/>
        <w:t>Course: Algorithms &amp; Analysis</w:t>
      </w:r>
      <w:r>
        <w:br/>
        <w:t>Date: ___________________</w:t>
      </w:r>
      <w:r>
        <w:br/>
      </w:r>
    </w:p>
    <w:p w14:paraId="54310787" w14:textId="77777777" w:rsidR="002A587C" w:rsidRDefault="002A587C"/>
    <w:p w14:paraId="682A2C5D" w14:textId="77777777" w:rsidR="002A587C" w:rsidRDefault="002A587C"/>
    <w:p w14:paraId="2DCCD71C" w14:textId="77777777" w:rsidR="002A587C" w:rsidRDefault="002A587C"/>
    <w:p w14:paraId="0D57E0A6" w14:textId="77777777" w:rsidR="002A587C" w:rsidRDefault="002A587C"/>
    <w:p w14:paraId="096BEA04" w14:textId="77777777" w:rsidR="002A587C" w:rsidRDefault="002A587C"/>
    <w:p w14:paraId="11B83BE4" w14:textId="77777777" w:rsidR="002A587C" w:rsidRDefault="002A587C"/>
    <w:p w14:paraId="6539991F" w14:textId="77777777" w:rsidR="002A587C" w:rsidRDefault="002A587C"/>
    <w:p w14:paraId="354DC340" w14:textId="77777777" w:rsidR="002A587C" w:rsidRDefault="002A587C"/>
    <w:p w14:paraId="04A10773" w14:textId="77777777" w:rsidR="002A587C" w:rsidRDefault="002A587C"/>
    <w:p w14:paraId="22AB480F" w14:textId="77777777" w:rsidR="002A587C" w:rsidRDefault="002A587C"/>
    <w:p w14:paraId="0ED2B951" w14:textId="77777777" w:rsidR="002A587C" w:rsidRDefault="002A587C"/>
    <w:p w14:paraId="6119B1FB" w14:textId="77777777" w:rsidR="002A587C" w:rsidRDefault="002A587C"/>
    <w:p w14:paraId="3DFA0AF2" w14:textId="77777777" w:rsidR="002A587C" w:rsidRDefault="002A587C"/>
    <w:p w14:paraId="005EF124" w14:textId="77777777" w:rsidR="002A587C" w:rsidRDefault="002A587C"/>
    <w:p w14:paraId="51AEAAE8" w14:textId="77777777" w:rsidR="002A587C" w:rsidRDefault="002A587C"/>
    <w:p w14:paraId="77E4BD87" w14:textId="77777777" w:rsidR="002A587C" w:rsidRDefault="002A587C"/>
    <w:p w14:paraId="66FB5A03" w14:textId="77777777" w:rsidR="002A587C" w:rsidRDefault="002A587C"/>
    <w:p w14:paraId="7EFE3541" w14:textId="77777777" w:rsidR="002A587C" w:rsidRDefault="002A587C"/>
    <w:sdt>
      <w:sdtPr>
        <w:id w:val="-98123288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CCDB857" w14:textId="77777777" w:rsidR="002A587C" w:rsidRDefault="002A587C">
          <w:pPr>
            <w:pStyle w:val="TOCHeading"/>
          </w:pPr>
        </w:p>
        <w:p w14:paraId="083D8EEC" w14:textId="4E995E91" w:rsidR="002A587C" w:rsidRDefault="002A587C">
          <w:pPr>
            <w:pStyle w:val="TOCHeading"/>
          </w:pPr>
          <w:r>
            <w:t>Contents</w:t>
          </w:r>
        </w:p>
        <w:p w14:paraId="05760BE2" w14:textId="61ABBF64" w:rsidR="002A587C" w:rsidRDefault="002A587C">
          <w:pPr>
            <w:pStyle w:val="TOC1"/>
            <w:tabs>
              <w:tab w:val="right" w:leader="dot" w:pos="8630"/>
            </w:tabs>
            <w:rPr>
              <w:noProof/>
            </w:rPr>
          </w:pPr>
          <w:r>
            <w:fldChar w:fldCharType="begin"/>
          </w:r>
          <w:r>
            <w:instrText xml:space="preserve"> TOC \o "1-3" \h \z \u </w:instrText>
          </w:r>
          <w:r>
            <w:fldChar w:fldCharType="separate"/>
          </w:r>
          <w:hyperlink w:anchor="_Toc210058679" w:history="1">
            <w:r w:rsidRPr="00833486">
              <w:rPr>
                <w:rStyle w:val="Hyperlink"/>
                <w:noProof/>
              </w:rPr>
              <w:t>1. Introduction</w:t>
            </w:r>
            <w:r>
              <w:rPr>
                <w:noProof/>
                <w:webHidden/>
              </w:rPr>
              <w:tab/>
            </w:r>
            <w:r>
              <w:rPr>
                <w:noProof/>
                <w:webHidden/>
              </w:rPr>
              <w:fldChar w:fldCharType="begin"/>
            </w:r>
            <w:r>
              <w:rPr>
                <w:noProof/>
                <w:webHidden/>
              </w:rPr>
              <w:instrText xml:space="preserve"> PAGEREF _Toc210058679 \h </w:instrText>
            </w:r>
            <w:r>
              <w:rPr>
                <w:noProof/>
                <w:webHidden/>
              </w:rPr>
            </w:r>
            <w:r>
              <w:rPr>
                <w:noProof/>
                <w:webHidden/>
              </w:rPr>
              <w:fldChar w:fldCharType="separate"/>
            </w:r>
            <w:r>
              <w:rPr>
                <w:noProof/>
                <w:webHidden/>
              </w:rPr>
              <w:t>2</w:t>
            </w:r>
            <w:r>
              <w:rPr>
                <w:noProof/>
                <w:webHidden/>
              </w:rPr>
              <w:fldChar w:fldCharType="end"/>
            </w:r>
          </w:hyperlink>
        </w:p>
        <w:p w14:paraId="1CB28EDB" w14:textId="13CCECEA" w:rsidR="002A587C" w:rsidRDefault="002A587C">
          <w:pPr>
            <w:pStyle w:val="TOC1"/>
            <w:tabs>
              <w:tab w:val="right" w:leader="dot" w:pos="8630"/>
            </w:tabs>
            <w:rPr>
              <w:noProof/>
            </w:rPr>
          </w:pPr>
          <w:hyperlink w:anchor="_Toc210058680" w:history="1">
            <w:r w:rsidRPr="00833486">
              <w:rPr>
                <w:rStyle w:val="Hyperlink"/>
                <w:noProof/>
              </w:rPr>
              <w:t>2. Task A – Adjacency List Representation</w:t>
            </w:r>
            <w:r>
              <w:rPr>
                <w:noProof/>
                <w:webHidden/>
              </w:rPr>
              <w:tab/>
            </w:r>
            <w:r>
              <w:rPr>
                <w:noProof/>
                <w:webHidden/>
              </w:rPr>
              <w:fldChar w:fldCharType="begin"/>
            </w:r>
            <w:r>
              <w:rPr>
                <w:noProof/>
                <w:webHidden/>
              </w:rPr>
              <w:instrText xml:space="preserve"> PAGEREF _Toc210058680 \h </w:instrText>
            </w:r>
            <w:r>
              <w:rPr>
                <w:noProof/>
                <w:webHidden/>
              </w:rPr>
            </w:r>
            <w:r>
              <w:rPr>
                <w:noProof/>
                <w:webHidden/>
              </w:rPr>
              <w:fldChar w:fldCharType="separate"/>
            </w:r>
            <w:r>
              <w:rPr>
                <w:noProof/>
                <w:webHidden/>
              </w:rPr>
              <w:t>3</w:t>
            </w:r>
            <w:r>
              <w:rPr>
                <w:noProof/>
                <w:webHidden/>
              </w:rPr>
              <w:fldChar w:fldCharType="end"/>
            </w:r>
          </w:hyperlink>
        </w:p>
        <w:p w14:paraId="091F326A" w14:textId="7FC68348" w:rsidR="002A587C" w:rsidRDefault="002A587C">
          <w:pPr>
            <w:pStyle w:val="TOC1"/>
            <w:tabs>
              <w:tab w:val="right" w:leader="dot" w:pos="8630"/>
            </w:tabs>
            <w:rPr>
              <w:noProof/>
            </w:rPr>
          </w:pPr>
          <w:hyperlink w:anchor="_Toc210058681" w:history="1">
            <w:r w:rsidRPr="00833486">
              <w:rPr>
                <w:rStyle w:val="Hyperlink"/>
                <w:noProof/>
              </w:rPr>
              <w:t>3. Task B – Minimum Spanning Tree (MST)</w:t>
            </w:r>
            <w:r>
              <w:rPr>
                <w:noProof/>
                <w:webHidden/>
              </w:rPr>
              <w:tab/>
            </w:r>
            <w:r>
              <w:rPr>
                <w:noProof/>
                <w:webHidden/>
              </w:rPr>
              <w:fldChar w:fldCharType="begin"/>
            </w:r>
            <w:r>
              <w:rPr>
                <w:noProof/>
                <w:webHidden/>
              </w:rPr>
              <w:instrText xml:space="preserve"> PAGEREF _Toc210058681 \h </w:instrText>
            </w:r>
            <w:r>
              <w:rPr>
                <w:noProof/>
                <w:webHidden/>
              </w:rPr>
            </w:r>
            <w:r>
              <w:rPr>
                <w:noProof/>
                <w:webHidden/>
              </w:rPr>
              <w:fldChar w:fldCharType="separate"/>
            </w:r>
            <w:r>
              <w:rPr>
                <w:noProof/>
                <w:webHidden/>
              </w:rPr>
              <w:t>4</w:t>
            </w:r>
            <w:r>
              <w:rPr>
                <w:noProof/>
                <w:webHidden/>
              </w:rPr>
              <w:fldChar w:fldCharType="end"/>
            </w:r>
          </w:hyperlink>
        </w:p>
        <w:p w14:paraId="0CDDD198" w14:textId="16BF75A8" w:rsidR="002A587C" w:rsidRDefault="002A587C">
          <w:pPr>
            <w:pStyle w:val="TOC1"/>
            <w:tabs>
              <w:tab w:val="right" w:leader="dot" w:pos="8630"/>
            </w:tabs>
            <w:rPr>
              <w:noProof/>
            </w:rPr>
          </w:pPr>
          <w:hyperlink w:anchor="_Toc210058682" w:history="1">
            <w:r w:rsidRPr="00833486">
              <w:rPr>
                <w:rStyle w:val="Hyperlink"/>
                <w:noProof/>
              </w:rPr>
              <w:t>4. Task C – Theoretical and Empirical Runtime Analysis</w:t>
            </w:r>
            <w:r>
              <w:rPr>
                <w:noProof/>
                <w:webHidden/>
              </w:rPr>
              <w:tab/>
            </w:r>
            <w:r>
              <w:rPr>
                <w:noProof/>
                <w:webHidden/>
              </w:rPr>
              <w:fldChar w:fldCharType="begin"/>
            </w:r>
            <w:r>
              <w:rPr>
                <w:noProof/>
                <w:webHidden/>
              </w:rPr>
              <w:instrText xml:space="preserve"> PAGEREF _Toc210058682 \h </w:instrText>
            </w:r>
            <w:r>
              <w:rPr>
                <w:noProof/>
                <w:webHidden/>
              </w:rPr>
            </w:r>
            <w:r>
              <w:rPr>
                <w:noProof/>
                <w:webHidden/>
              </w:rPr>
              <w:fldChar w:fldCharType="separate"/>
            </w:r>
            <w:r>
              <w:rPr>
                <w:noProof/>
                <w:webHidden/>
              </w:rPr>
              <w:t>5</w:t>
            </w:r>
            <w:r>
              <w:rPr>
                <w:noProof/>
                <w:webHidden/>
              </w:rPr>
              <w:fldChar w:fldCharType="end"/>
            </w:r>
          </w:hyperlink>
        </w:p>
        <w:p w14:paraId="34BE79D4" w14:textId="1BA7DDEE" w:rsidR="002A587C" w:rsidRDefault="002A587C">
          <w:pPr>
            <w:pStyle w:val="TOC1"/>
            <w:tabs>
              <w:tab w:val="right" w:leader="dot" w:pos="8630"/>
            </w:tabs>
            <w:rPr>
              <w:noProof/>
            </w:rPr>
          </w:pPr>
          <w:hyperlink w:anchor="_Toc210058683" w:history="1">
            <w:r w:rsidRPr="00833486">
              <w:rPr>
                <w:rStyle w:val="Hyperlink"/>
                <w:noProof/>
              </w:rPr>
              <w:t>5. Task D – Exploration Strategy with Cloning</w:t>
            </w:r>
            <w:r>
              <w:rPr>
                <w:noProof/>
                <w:webHidden/>
              </w:rPr>
              <w:tab/>
            </w:r>
            <w:r>
              <w:rPr>
                <w:noProof/>
                <w:webHidden/>
              </w:rPr>
              <w:fldChar w:fldCharType="begin"/>
            </w:r>
            <w:r>
              <w:rPr>
                <w:noProof/>
                <w:webHidden/>
              </w:rPr>
              <w:instrText xml:space="preserve"> PAGEREF _Toc210058683 \h </w:instrText>
            </w:r>
            <w:r>
              <w:rPr>
                <w:noProof/>
                <w:webHidden/>
              </w:rPr>
            </w:r>
            <w:r>
              <w:rPr>
                <w:noProof/>
                <w:webHidden/>
              </w:rPr>
              <w:fldChar w:fldCharType="separate"/>
            </w:r>
            <w:r>
              <w:rPr>
                <w:noProof/>
                <w:webHidden/>
              </w:rPr>
              <w:t>7</w:t>
            </w:r>
            <w:r>
              <w:rPr>
                <w:noProof/>
                <w:webHidden/>
              </w:rPr>
              <w:fldChar w:fldCharType="end"/>
            </w:r>
          </w:hyperlink>
        </w:p>
        <w:p w14:paraId="0A548A0B" w14:textId="34323815" w:rsidR="002A587C" w:rsidRDefault="002A587C">
          <w:pPr>
            <w:pStyle w:val="TOC1"/>
            <w:tabs>
              <w:tab w:val="right" w:leader="dot" w:pos="8630"/>
            </w:tabs>
            <w:rPr>
              <w:noProof/>
            </w:rPr>
          </w:pPr>
          <w:hyperlink w:anchor="_Toc210058684" w:history="1">
            <w:r w:rsidRPr="00833486">
              <w:rPr>
                <w:rStyle w:val="Hyperlink"/>
                <w:noProof/>
              </w:rPr>
              <w:t>6. Conclusion</w:t>
            </w:r>
            <w:r>
              <w:rPr>
                <w:noProof/>
                <w:webHidden/>
              </w:rPr>
              <w:tab/>
            </w:r>
            <w:r>
              <w:rPr>
                <w:noProof/>
                <w:webHidden/>
              </w:rPr>
              <w:fldChar w:fldCharType="begin"/>
            </w:r>
            <w:r>
              <w:rPr>
                <w:noProof/>
                <w:webHidden/>
              </w:rPr>
              <w:instrText xml:space="preserve"> PAGEREF _Toc210058684 \h </w:instrText>
            </w:r>
            <w:r>
              <w:rPr>
                <w:noProof/>
                <w:webHidden/>
              </w:rPr>
            </w:r>
            <w:r>
              <w:rPr>
                <w:noProof/>
                <w:webHidden/>
              </w:rPr>
              <w:fldChar w:fldCharType="separate"/>
            </w:r>
            <w:r>
              <w:rPr>
                <w:noProof/>
                <w:webHidden/>
              </w:rPr>
              <w:t>8</w:t>
            </w:r>
            <w:r>
              <w:rPr>
                <w:noProof/>
                <w:webHidden/>
              </w:rPr>
              <w:fldChar w:fldCharType="end"/>
            </w:r>
          </w:hyperlink>
        </w:p>
        <w:p w14:paraId="3CA09C92" w14:textId="059E414B" w:rsidR="002A587C" w:rsidRDefault="002A587C">
          <w:r>
            <w:rPr>
              <w:b/>
              <w:bCs/>
              <w:noProof/>
            </w:rPr>
            <w:fldChar w:fldCharType="end"/>
          </w:r>
        </w:p>
      </w:sdtContent>
    </w:sdt>
    <w:p w14:paraId="649173C2" w14:textId="77777777" w:rsidR="002A587C" w:rsidRDefault="002A587C">
      <w:pPr>
        <w:pStyle w:val="Heading1"/>
      </w:pPr>
      <w:bookmarkStart w:id="0" w:name="_Toc210058679"/>
    </w:p>
    <w:p w14:paraId="5AE2B4A7" w14:textId="77777777" w:rsidR="002A587C" w:rsidRDefault="002A587C">
      <w:pPr>
        <w:pStyle w:val="Heading1"/>
      </w:pPr>
    </w:p>
    <w:p w14:paraId="1F509207" w14:textId="77777777" w:rsidR="002A587C" w:rsidRDefault="002A587C">
      <w:pPr>
        <w:pStyle w:val="Heading1"/>
      </w:pPr>
    </w:p>
    <w:p w14:paraId="7D3F2974" w14:textId="77777777" w:rsidR="002A587C" w:rsidRDefault="002A587C">
      <w:pPr>
        <w:pStyle w:val="Heading1"/>
      </w:pPr>
    </w:p>
    <w:p w14:paraId="06FEC78C" w14:textId="77777777" w:rsidR="002A587C" w:rsidRDefault="002A587C">
      <w:pPr>
        <w:pStyle w:val="Heading1"/>
      </w:pPr>
    </w:p>
    <w:p w14:paraId="05673232" w14:textId="77777777" w:rsidR="002A587C" w:rsidRDefault="002A587C">
      <w:pPr>
        <w:pStyle w:val="Heading1"/>
      </w:pPr>
    </w:p>
    <w:p w14:paraId="2BEDFD0C" w14:textId="77777777" w:rsidR="002A587C" w:rsidRDefault="002A587C">
      <w:pPr>
        <w:pStyle w:val="Heading1"/>
      </w:pPr>
    </w:p>
    <w:p w14:paraId="1AE7236E" w14:textId="77777777" w:rsidR="002A587C" w:rsidRDefault="002A587C">
      <w:pPr>
        <w:pStyle w:val="Heading1"/>
      </w:pPr>
    </w:p>
    <w:p w14:paraId="2B59647B" w14:textId="77777777" w:rsidR="002A587C" w:rsidRDefault="002A587C" w:rsidP="002A587C"/>
    <w:p w14:paraId="3CD8A1DF" w14:textId="77777777" w:rsidR="002A587C" w:rsidRPr="002A587C" w:rsidRDefault="002A587C" w:rsidP="002A587C"/>
    <w:p w14:paraId="1F967D69" w14:textId="340ABC50" w:rsidR="0013796C" w:rsidRDefault="00000000">
      <w:pPr>
        <w:pStyle w:val="Heading1"/>
      </w:pPr>
      <w:r>
        <w:lastRenderedPageBreak/>
        <w:t>1. Introduction</w:t>
      </w:r>
      <w:bookmarkEnd w:id="0"/>
    </w:p>
    <w:p w14:paraId="599C84EC" w14:textId="77777777" w:rsidR="006D49ED" w:rsidRPr="006D49ED" w:rsidRDefault="006D49ED" w:rsidP="006D49ED">
      <w:pPr>
        <w:pStyle w:val="Heading1"/>
        <w:rPr>
          <w:rFonts w:ascii="Times New Roman" w:eastAsiaTheme="minorEastAsia" w:hAnsi="Times New Roman" w:cs="Times New Roman"/>
          <w:b w:val="0"/>
          <w:bCs w:val="0"/>
          <w:color w:val="auto"/>
          <w:sz w:val="24"/>
          <w:szCs w:val="24"/>
          <w:lang w:val="en-IN"/>
        </w:rPr>
      </w:pPr>
      <w:r w:rsidRPr="006D49ED">
        <w:rPr>
          <w:rFonts w:ascii="Times New Roman" w:eastAsiaTheme="minorEastAsia" w:hAnsi="Times New Roman" w:cs="Times New Roman"/>
          <w:b w:val="0"/>
          <w:bCs w:val="0"/>
          <w:color w:val="auto"/>
          <w:sz w:val="24"/>
          <w:szCs w:val="24"/>
          <w:lang w:val="en-IN"/>
        </w:rPr>
        <w:t>This report covers everything for the Maze of Many tasks (A to D). The goal was to turn a maze into a graph, use common graph methods to learn about how it's built, and come up with a good way to fully explore it. The project has four parts, and each one looks at different things about graphs and how fast methods can be.</w:t>
      </w:r>
    </w:p>
    <w:p w14:paraId="15AF205D" w14:textId="59819B73" w:rsidR="006D49ED" w:rsidRPr="006D49ED" w:rsidRDefault="006D49ED" w:rsidP="006D49ED">
      <w:pPr>
        <w:pStyle w:val="Heading1"/>
        <w:rPr>
          <w:rFonts w:ascii="Times New Roman" w:eastAsiaTheme="minorEastAsia" w:hAnsi="Times New Roman" w:cs="Times New Roman"/>
          <w:b w:val="0"/>
          <w:bCs w:val="0"/>
          <w:color w:val="auto"/>
          <w:sz w:val="24"/>
          <w:szCs w:val="24"/>
          <w:lang w:val="en-IN"/>
        </w:rPr>
      </w:pPr>
      <w:r w:rsidRPr="006D49ED">
        <w:rPr>
          <w:rFonts w:ascii="Times New Roman" w:eastAsiaTheme="minorEastAsia" w:hAnsi="Times New Roman" w:cs="Times New Roman"/>
          <w:b w:val="0"/>
          <w:bCs w:val="0"/>
          <w:color w:val="auto"/>
          <w:sz w:val="24"/>
          <w:szCs w:val="24"/>
          <w:lang w:val="en-IN"/>
        </w:rPr>
        <w:t>Task A is all about making a grid graph that shows weights, using a list to keep track of what's connected to what. This is a neat and quick way to hold vertices and edges and makes it easy to check what's next to something and change edges.</w:t>
      </w:r>
    </w:p>
    <w:p w14:paraId="1ACDFF3A" w14:textId="5C355F85" w:rsidR="006D49ED" w:rsidRPr="006D49ED" w:rsidRDefault="006D49ED" w:rsidP="006D49ED">
      <w:pPr>
        <w:pStyle w:val="Heading1"/>
        <w:rPr>
          <w:rFonts w:ascii="Times New Roman" w:eastAsiaTheme="minorEastAsia" w:hAnsi="Times New Roman" w:cs="Times New Roman"/>
          <w:b w:val="0"/>
          <w:bCs w:val="0"/>
          <w:color w:val="auto"/>
          <w:sz w:val="24"/>
          <w:szCs w:val="24"/>
          <w:lang w:val="en-IN"/>
        </w:rPr>
      </w:pPr>
      <w:r w:rsidRPr="006D49ED">
        <w:rPr>
          <w:rFonts w:ascii="Times New Roman" w:eastAsiaTheme="minorEastAsia" w:hAnsi="Times New Roman" w:cs="Times New Roman"/>
          <w:b w:val="0"/>
          <w:bCs w:val="0"/>
          <w:color w:val="auto"/>
          <w:sz w:val="24"/>
          <w:szCs w:val="24"/>
          <w:lang w:val="en-IN"/>
        </w:rPr>
        <w:t>Task B make use of Minimum Spanning Tree (MST) methods like Kruskal’s and Prim’s to find the fewest edges needed to link all spots in the maze and keep the total weight down</w:t>
      </w:r>
    </w:p>
    <w:p w14:paraId="03EFB2CF" w14:textId="069E5BDE" w:rsidR="006D49ED" w:rsidRPr="006D49ED" w:rsidRDefault="006D49ED" w:rsidP="006D49ED">
      <w:pPr>
        <w:pStyle w:val="Heading1"/>
        <w:rPr>
          <w:rFonts w:ascii="Times New Roman" w:eastAsiaTheme="minorEastAsia" w:hAnsi="Times New Roman" w:cs="Times New Roman"/>
          <w:b w:val="0"/>
          <w:bCs w:val="0"/>
          <w:color w:val="auto"/>
          <w:sz w:val="24"/>
          <w:szCs w:val="24"/>
          <w:lang w:val="en-IN"/>
        </w:rPr>
      </w:pPr>
      <w:r w:rsidRPr="006D49ED">
        <w:rPr>
          <w:rFonts w:ascii="Times New Roman" w:eastAsiaTheme="minorEastAsia" w:hAnsi="Times New Roman" w:cs="Times New Roman"/>
          <w:b w:val="0"/>
          <w:bCs w:val="0"/>
          <w:color w:val="auto"/>
          <w:sz w:val="24"/>
          <w:szCs w:val="24"/>
          <w:lang w:val="en-IN"/>
        </w:rPr>
        <w:t>Task C builds on the stuff by looking at how long these methods take to run, both on paper and in practice. This was tested on graphs that are different sizes and shapes. This will show how data setup changes how fast things get done.</w:t>
      </w:r>
    </w:p>
    <w:p w14:paraId="4FFE7AA9" w14:textId="0437125E" w:rsidR="006D49ED" w:rsidRPr="006D49ED" w:rsidRDefault="006D49ED" w:rsidP="006D49ED">
      <w:pPr>
        <w:pStyle w:val="Heading1"/>
        <w:rPr>
          <w:rFonts w:ascii="Times New Roman" w:eastAsiaTheme="minorEastAsia" w:hAnsi="Times New Roman" w:cs="Times New Roman"/>
          <w:b w:val="0"/>
          <w:bCs w:val="0"/>
          <w:color w:val="auto"/>
          <w:sz w:val="24"/>
          <w:szCs w:val="24"/>
          <w:lang w:val="en-IN"/>
        </w:rPr>
      </w:pPr>
      <w:r w:rsidRPr="006D49ED">
        <w:rPr>
          <w:rFonts w:ascii="Times New Roman" w:eastAsiaTheme="minorEastAsia" w:hAnsi="Times New Roman" w:cs="Times New Roman"/>
          <w:b w:val="0"/>
          <w:bCs w:val="0"/>
          <w:color w:val="auto"/>
          <w:sz w:val="24"/>
          <w:szCs w:val="24"/>
          <w:lang w:val="en-IN"/>
        </w:rPr>
        <w:t xml:space="preserve">Finally, Task D brings in a way to look around that uses copying to keep the highest cost of hitting all spots in the MST. And it </w:t>
      </w:r>
      <w:proofErr w:type="gramStart"/>
      <w:r w:rsidRPr="006D49ED">
        <w:rPr>
          <w:rFonts w:ascii="Times New Roman" w:eastAsiaTheme="minorEastAsia" w:hAnsi="Times New Roman" w:cs="Times New Roman"/>
          <w:b w:val="0"/>
          <w:bCs w:val="0"/>
          <w:color w:val="auto"/>
          <w:sz w:val="24"/>
          <w:szCs w:val="24"/>
          <w:lang w:val="en-IN"/>
        </w:rPr>
        <w:t>spreading</w:t>
      </w:r>
      <w:proofErr w:type="gramEnd"/>
      <w:r w:rsidRPr="006D49ED">
        <w:rPr>
          <w:rFonts w:ascii="Times New Roman" w:eastAsiaTheme="minorEastAsia" w:hAnsi="Times New Roman" w:cs="Times New Roman"/>
          <w:b w:val="0"/>
          <w:bCs w:val="0"/>
          <w:color w:val="auto"/>
          <w:sz w:val="24"/>
          <w:szCs w:val="24"/>
          <w:lang w:val="en-IN"/>
        </w:rPr>
        <w:t xml:space="preserve"> the work out between many explorers.</w:t>
      </w:r>
    </w:p>
    <w:p w14:paraId="3E8EDC9C" w14:textId="70B48C91" w:rsidR="002A587C" w:rsidRDefault="006D49ED" w:rsidP="006D49ED">
      <w:pPr>
        <w:pStyle w:val="Heading1"/>
      </w:pPr>
      <w:r w:rsidRPr="006D49ED">
        <w:rPr>
          <w:rFonts w:ascii="Times New Roman" w:eastAsiaTheme="minorEastAsia" w:hAnsi="Times New Roman" w:cs="Times New Roman"/>
          <w:b w:val="0"/>
          <w:bCs w:val="0"/>
          <w:color w:val="auto"/>
          <w:sz w:val="24"/>
          <w:szCs w:val="24"/>
          <w:lang w:val="en-IN"/>
        </w:rPr>
        <w:t xml:space="preserve">Everything was coded in Python, making use of the </w:t>
      </w:r>
      <w:proofErr w:type="spellStart"/>
      <w:r w:rsidRPr="006D49ED">
        <w:rPr>
          <w:rFonts w:ascii="Times New Roman" w:eastAsiaTheme="minorEastAsia" w:hAnsi="Times New Roman" w:cs="Times New Roman"/>
          <w:b w:val="0"/>
          <w:bCs w:val="0"/>
          <w:color w:val="auto"/>
          <w:sz w:val="24"/>
          <w:szCs w:val="24"/>
          <w:lang w:val="en-IN"/>
        </w:rPr>
        <w:t>NetworkX</w:t>
      </w:r>
      <w:proofErr w:type="spellEnd"/>
      <w:r w:rsidRPr="006D49ED">
        <w:rPr>
          <w:rFonts w:ascii="Times New Roman" w:eastAsiaTheme="minorEastAsia" w:hAnsi="Times New Roman" w:cs="Times New Roman"/>
          <w:b w:val="0"/>
          <w:bCs w:val="0"/>
          <w:color w:val="auto"/>
          <w:sz w:val="24"/>
          <w:szCs w:val="24"/>
          <w:lang w:val="en-IN"/>
        </w:rPr>
        <w:t xml:space="preserve"> tool for graphs and Matplotlib to draw things out. Tests and studies were done in Google </w:t>
      </w:r>
      <w:proofErr w:type="spellStart"/>
      <w:r w:rsidRPr="006D49ED">
        <w:rPr>
          <w:rFonts w:ascii="Times New Roman" w:eastAsiaTheme="minorEastAsia" w:hAnsi="Times New Roman" w:cs="Times New Roman"/>
          <w:b w:val="0"/>
          <w:bCs w:val="0"/>
          <w:color w:val="auto"/>
          <w:sz w:val="24"/>
          <w:szCs w:val="24"/>
          <w:lang w:val="en-IN"/>
        </w:rPr>
        <w:t>Colab</w:t>
      </w:r>
      <w:proofErr w:type="spellEnd"/>
      <w:r w:rsidRPr="006D49ED">
        <w:rPr>
          <w:rFonts w:ascii="Times New Roman" w:eastAsiaTheme="minorEastAsia" w:hAnsi="Times New Roman" w:cs="Times New Roman"/>
          <w:b w:val="0"/>
          <w:bCs w:val="0"/>
          <w:color w:val="auto"/>
          <w:sz w:val="24"/>
          <w:szCs w:val="24"/>
          <w:lang w:val="en-IN"/>
        </w:rPr>
        <w:t xml:space="preserve"> to make sure everyone can get the same setup and see the results clearly. This paper gives a full rundown, important results, and spots to add pics of the maze, MST, runtimes, and searching.</w:t>
      </w:r>
    </w:p>
    <w:p w14:paraId="113A4FC0" w14:textId="77777777" w:rsidR="002A587C" w:rsidRPr="002A587C" w:rsidRDefault="002A587C" w:rsidP="002A587C"/>
    <w:p w14:paraId="0B5D312D" w14:textId="77777777" w:rsidR="006D49ED" w:rsidRDefault="006D49ED" w:rsidP="00282019">
      <w:pPr>
        <w:pStyle w:val="Heading1"/>
      </w:pPr>
      <w:bookmarkStart w:id="1" w:name="_Toc210058680"/>
    </w:p>
    <w:p w14:paraId="1CC5518B" w14:textId="77777777" w:rsidR="006D49ED" w:rsidRDefault="006D49ED" w:rsidP="006D49ED"/>
    <w:p w14:paraId="2337E53A" w14:textId="77777777" w:rsidR="006D49ED" w:rsidRPr="006D49ED" w:rsidRDefault="006D49ED" w:rsidP="006D49ED"/>
    <w:p w14:paraId="75B84899" w14:textId="36E85DA4" w:rsidR="00282019" w:rsidRDefault="00282019" w:rsidP="00282019">
      <w:pPr>
        <w:pStyle w:val="Heading1"/>
      </w:pPr>
      <w:r>
        <w:lastRenderedPageBreak/>
        <w:t>2. Task A – Adjacency List Representation</w:t>
      </w:r>
      <w:bookmarkEnd w:id="1"/>
    </w:p>
    <w:p w14:paraId="39C60587" w14:textId="2874704A" w:rsidR="00282019" w:rsidRPr="00282019" w:rsidRDefault="00282019" w:rsidP="00282019">
      <w:pPr>
        <w:spacing w:line="360" w:lineRule="auto"/>
        <w:rPr>
          <w:rFonts w:ascii="Times New Roman" w:hAnsi="Times New Roman" w:cs="Times New Roman"/>
          <w:sz w:val="24"/>
          <w:szCs w:val="24"/>
        </w:rPr>
      </w:pPr>
      <w:r w:rsidRPr="00282019">
        <w:rPr>
          <w:rFonts w:ascii="Times New Roman" w:hAnsi="Times New Roman" w:cs="Times New Roman"/>
          <w:b/>
          <w:bCs/>
          <w:sz w:val="24"/>
          <w:szCs w:val="24"/>
        </w:rPr>
        <w:t>Objective</w:t>
      </w:r>
      <w:r w:rsidRPr="00282019">
        <w:rPr>
          <w:rFonts w:ascii="Times New Roman" w:hAnsi="Times New Roman" w:cs="Times New Roman"/>
          <w:sz w:val="24"/>
          <w:szCs w:val="24"/>
        </w:rPr>
        <w:t>:</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The job for Task A was to make a weighted grid graph that looks like a maze, but also, is easy to work with. I picked a kind of list that only remembers the connections that are there, so it's light and fast to update.</w:t>
      </w:r>
      <w:r w:rsidRPr="00282019">
        <w:rPr>
          <w:rFonts w:ascii="Times New Roman" w:hAnsi="Times New Roman" w:cs="Times New Roman"/>
          <w:sz w:val="24"/>
          <w:szCs w:val="24"/>
        </w:rPr>
        <w:br/>
      </w:r>
      <w:r w:rsidRPr="00282019">
        <w:rPr>
          <w:rFonts w:ascii="Times New Roman" w:hAnsi="Times New Roman" w:cs="Times New Roman"/>
          <w:b/>
          <w:bCs/>
          <w:sz w:val="24"/>
          <w:szCs w:val="24"/>
        </w:rPr>
        <w:br/>
        <w:t>Implementation:</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 xml:space="preserve">I wrote a class called </w:t>
      </w:r>
      <w:proofErr w:type="spellStart"/>
      <w:r w:rsidR="006D49ED" w:rsidRPr="006D49ED">
        <w:rPr>
          <w:rFonts w:ascii="Times New Roman" w:hAnsi="Times New Roman" w:cs="Times New Roman"/>
          <w:sz w:val="24"/>
          <w:szCs w:val="24"/>
        </w:rPr>
        <w:t>AdjacencyListGraph</w:t>
      </w:r>
      <w:proofErr w:type="spellEnd"/>
      <w:r w:rsidR="006D49ED" w:rsidRPr="006D49ED">
        <w:rPr>
          <w:rFonts w:ascii="Times New Roman" w:hAnsi="Times New Roman" w:cs="Times New Roman"/>
          <w:sz w:val="24"/>
          <w:szCs w:val="24"/>
        </w:rPr>
        <w:t xml:space="preserve"> in Python. You can add edges with weights, see all the points, or find out who's next to any spot. It's quick to add edges, and it's not hard to walk around the maze like this. Just to be sure, I made two different mazes using different random numbers. I kept each maze as a weighted graph and drew them to make sure they looked right.</w:t>
      </w:r>
      <w:r w:rsidRPr="00282019">
        <w:rPr>
          <w:rFonts w:ascii="Times New Roman" w:hAnsi="Times New Roman" w:cs="Times New Roman"/>
          <w:sz w:val="24"/>
          <w:szCs w:val="24"/>
        </w:rPr>
        <w:br/>
      </w:r>
      <w:r w:rsidRPr="00282019">
        <w:rPr>
          <w:rFonts w:ascii="Times New Roman" w:hAnsi="Times New Roman" w:cs="Times New Roman"/>
          <w:sz w:val="24"/>
          <w:szCs w:val="24"/>
        </w:rPr>
        <w:br/>
      </w:r>
      <w:r w:rsidRPr="00282019">
        <w:rPr>
          <w:rFonts w:ascii="Times New Roman" w:hAnsi="Times New Roman" w:cs="Times New Roman"/>
          <w:b/>
          <w:bCs/>
          <w:sz w:val="24"/>
          <w:szCs w:val="24"/>
        </w:rPr>
        <w:t>Complexity:</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Adding an edge is super quick. The whole graph takes up space based on the number of spots and connections.</w:t>
      </w:r>
      <w:r w:rsidRPr="00282019">
        <w:rPr>
          <w:rFonts w:ascii="Times New Roman" w:hAnsi="Times New Roman" w:cs="Times New Roman"/>
          <w:sz w:val="24"/>
          <w:szCs w:val="24"/>
        </w:rPr>
        <w:br/>
      </w:r>
      <w:r w:rsidRPr="006D49ED">
        <w:rPr>
          <w:rFonts w:ascii="Times New Roman" w:hAnsi="Times New Roman" w:cs="Times New Roman"/>
          <w:b/>
          <w:bCs/>
          <w:sz w:val="24"/>
          <w:szCs w:val="24"/>
        </w:rPr>
        <w:t>Results:</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 xml:space="preserve">I got two mazes made and drew them out. You can find the pictures of the mazes I </w:t>
      </w:r>
      <w:proofErr w:type="gramStart"/>
      <w:r w:rsidR="006D49ED" w:rsidRPr="006D49ED">
        <w:rPr>
          <w:rFonts w:ascii="Times New Roman" w:hAnsi="Times New Roman" w:cs="Times New Roman"/>
          <w:sz w:val="24"/>
          <w:szCs w:val="24"/>
        </w:rPr>
        <w:t>made down</w:t>
      </w:r>
      <w:proofErr w:type="gramEnd"/>
      <w:r w:rsidR="006D49ED" w:rsidRPr="006D49ED">
        <w:rPr>
          <w:rFonts w:ascii="Times New Roman" w:hAnsi="Times New Roman" w:cs="Times New Roman"/>
          <w:sz w:val="24"/>
          <w:szCs w:val="24"/>
        </w:rPr>
        <w:t xml:space="preserve"> below</w:t>
      </w:r>
    </w:p>
    <w:p w14:paraId="282EC796" w14:textId="7CF30B88" w:rsidR="00282019" w:rsidRDefault="00282019" w:rsidP="00282019">
      <w:r>
        <w:rPr>
          <w:noProof/>
        </w:rPr>
        <mc:AlternateContent>
          <mc:Choice Requires="wps">
            <w:drawing>
              <wp:anchor distT="0" distB="0" distL="114300" distR="114300" simplePos="0" relativeHeight="251661824" behindDoc="0" locked="0" layoutInCell="1" allowOverlap="1" wp14:anchorId="130E5479" wp14:editId="27CB675F">
                <wp:simplePos x="0" y="0"/>
                <wp:positionH relativeFrom="column">
                  <wp:posOffset>0</wp:posOffset>
                </wp:positionH>
                <wp:positionV relativeFrom="paragraph">
                  <wp:posOffset>-635</wp:posOffset>
                </wp:positionV>
                <wp:extent cx="6172200" cy="3276600"/>
                <wp:effectExtent l="0" t="0" r="19050" b="19050"/>
                <wp:wrapNone/>
                <wp:docPr id="371336967" name="Text Box 4"/>
                <wp:cNvGraphicFramePr/>
                <a:graphic xmlns:a="http://schemas.openxmlformats.org/drawingml/2006/main">
                  <a:graphicData uri="http://schemas.microsoft.com/office/word/2010/wordprocessingShape">
                    <wps:wsp>
                      <wps:cNvSpPr txBox="1"/>
                      <wps:spPr>
                        <a:xfrm>
                          <a:off x="0" y="0"/>
                          <a:ext cx="6172200" cy="3276600"/>
                        </a:xfrm>
                        <a:prstGeom prst="rect">
                          <a:avLst/>
                        </a:prstGeom>
                        <a:solidFill>
                          <a:schemeClr val="lt1"/>
                        </a:solidFill>
                        <a:ln w="6350">
                          <a:solidFill>
                            <a:prstClr val="black"/>
                          </a:solidFill>
                        </a:ln>
                      </wps:spPr>
                      <wps:txbx>
                        <w:txbxContent>
                          <w:p w14:paraId="5324A735" w14:textId="77777777" w:rsidR="00282019" w:rsidRDefault="00282019" w:rsidP="00282019">
                            <w:r>
                              <w:rPr>
                                <w:noProof/>
                              </w:rPr>
                              <w:drawing>
                                <wp:inline distT="0" distB="0" distL="0" distR="0" wp14:anchorId="402F811C" wp14:editId="7978D560">
                                  <wp:extent cx="2543175" cy="3162300"/>
                                  <wp:effectExtent l="0" t="0" r="9525" b="0"/>
                                  <wp:docPr id="735816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16557" name="Picture 1" descr="A screenshot of a computer&#10;&#10;AI-generated content may be incorrect."/>
                                          <pic:cNvPicPr/>
                                        </pic:nvPicPr>
                                        <pic:blipFill>
                                          <a:blip r:embed="rId6"/>
                                          <a:stretch>
                                            <a:fillRect/>
                                          </a:stretch>
                                        </pic:blipFill>
                                        <pic:spPr>
                                          <a:xfrm>
                                            <a:off x="0" y="0"/>
                                            <a:ext cx="2543175" cy="3162300"/>
                                          </a:xfrm>
                                          <a:prstGeom prst="rect">
                                            <a:avLst/>
                                          </a:prstGeom>
                                        </pic:spPr>
                                      </pic:pic>
                                    </a:graphicData>
                                  </a:graphic>
                                </wp:inline>
                              </w:drawing>
                            </w:r>
                            <w:r>
                              <w:rPr>
                                <w:noProof/>
                              </w:rPr>
                              <w:drawing>
                                <wp:inline distT="0" distB="0" distL="0" distR="0" wp14:anchorId="2B9ECBA6" wp14:editId="05F757E1">
                                  <wp:extent cx="2962275" cy="3178810"/>
                                  <wp:effectExtent l="0" t="0" r="9525" b="2540"/>
                                  <wp:docPr id="1430236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36792" name="Picture 1" descr="A screenshot of a computer&#10;&#10;AI-generated content may be incorrect."/>
                                          <pic:cNvPicPr/>
                                        </pic:nvPicPr>
                                        <pic:blipFill>
                                          <a:blip r:embed="rId7"/>
                                          <a:stretch>
                                            <a:fillRect/>
                                          </a:stretch>
                                        </pic:blipFill>
                                        <pic:spPr>
                                          <a:xfrm>
                                            <a:off x="0" y="0"/>
                                            <a:ext cx="2962275" cy="31788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E5479" id="Text Box 4" o:spid="_x0000_s1030" type="#_x0000_t202" style="position:absolute;margin-left:0;margin-top:-.05pt;width:486pt;height:25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" fillcolor="white [3201]" strokeweight=".5pt">
                <v:textbox>
                  <w:txbxContent>
                    <w:p w14:paraId="5324A735" w14:textId="77777777" w:rsidR="00282019" w:rsidRDefault="00282019" w:rsidP="00282019">
                      <w:r>
                        <w:rPr>
                          <w:noProof/>
                        </w:rPr>
                        <w:drawing>
                          <wp:inline distT="0" distB="0" distL="0" distR="0" wp14:anchorId="402F811C" wp14:editId="7978D560">
                            <wp:extent cx="2543175" cy="3162300"/>
                            <wp:effectExtent l="0" t="0" r="9525" b="0"/>
                            <wp:docPr id="735816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16557" name="Picture 1" descr="A screenshot of a computer&#10;&#10;AI-generated content may be incorrect."/>
                                    <pic:cNvPicPr/>
                                  </pic:nvPicPr>
                                  <pic:blipFill>
                                    <a:blip r:embed="rId6"/>
                                    <a:stretch>
                                      <a:fillRect/>
                                    </a:stretch>
                                  </pic:blipFill>
                                  <pic:spPr>
                                    <a:xfrm>
                                      <a:off x="0" y="0"/>
                                      <a:ext cx="2543175" cy="3162300"/>
                                    </a:xfrm>
                                    <a:prstGeom prst="rect">
                                      <a:avLst/>
                                    </a:prstGeom>
                                  </pic:spPr>
                                </pic:pic>
                              </a:graphicData>
                            </a:graphic>
                          </wp:inline>
                        </w:drawing>
                      </w:r>
                      <w:r>
                        <w:rPr>
                          <w:noProof/>
                        </w:rPr>
                        <w:drawing>
                          <wp:inline distT="0" distB="0" distL="0" distR="0" wp14:anchorId="2B9ECBA6" wp14:editId="05F757E1">
                            <wp:extent cx="2962275" cy="3178810"/>
                            <wp:effectExtent l="0" t="0" r="9525" b="2540"/>
                            <wp:docPr id="14302367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36792" name="Picture 1" descr="A screenshot of a computer&#10;&#10;AI-generated content may be incorrect."/>
                                    <pic:cNvPicPr/>
                                  </pic:nvPicPr>
                                  <pic:blipFill>
                                    <a:blip r:embed="rId7"/>
                                    <a:stretch>
                                      <a:fillRect/>
                                    </a:stretch>
                                  </pic:blipFill>
                                  <pic:spPr>
                                    <a:xfrm>
                                      <a:off x="0" y="0"/>
                                      <a:ext cx="2962275" cy="3178810"/>
                                    </a:xfrm>
                                    <a:prstGeom prst="rect">
                                      <a:avLst/>
                                    </a:prstGeom>
                                  </pic:spPr>
                                </pic:pic>
                              </a:graphicData>
                            </a:graphic>
                          </wp:inline>
                        </w:drawing>
                      </w:r>
                    </w:p>
                  </w:txbxContent>
                </v:textbox>
              </v:shape>
            </w:pict>
          </mc:Fallback>
        </mc:AlternateContent>
      </w:r>
    </w:p>
    <w:p w14:paraId="2D29BDB8" w14:textId="77777777" w:rsidR="00282019" w:rsidRDefault="00282019"/>
    <w:p w14:paraId="3E109B94" w14:textId="77777777" w:rsidR="00282019" w:rsidRDefault="00282019"/>
    <w:p w14:paraId="4E20B5CE" w14:textId="77777777" w:rsidR="00282019" w:rsidRDefault="00282019"/>
    <w:p w14:paraId="00FAE443" w14:textId="77777777" w:rsidR="00282019" w:rsidRDefault="00282019"/>
    <w:p w14:paraId="6F99BBE7" w14:textId="77777777" w:rsidR="00282019" w:rsidRDefault="00282019"/>
    <w:p w14:paraId="3128B963" w14:textId="77777777" w:rsidR="00282019" w:rsidRDefault="00282019"/>
    <w:p w14:paraId="3F35D65B" w14:textId="77777777" w:rsidR="00282019" w:rsidRDefault="00282019"/>
    <w:p w14:paraId="1014AA14" w14:textId="77777777" w:rsidR="00282019" w:rsidRDefault="00282019"/>
    <w:p w14:paraId="664C3950" w14:textId="5ED6E070" w:rsidR="0013796C" w:rsidRDefault="00000000">
      <w:pPr>
        <w:pStyle w:val="Heading1"/>
      </w:pPr>
      <w:bookmarkStart w:id="2" w:name="_Toc210058681"/>
      <w:r>
        <w:lastRenderedPageBreak/>
        <w:t>3. Task B – Minimum Spanning Tree (MST)</w:t>
      </w:r>
      <w:bookmarkEnd w:id="2"/>
    </w:p>
    <w:p w14:paraId="153FAC20" w14:textId="3E922DA1" w:rsidR="0013796C" w:rsidRDefault="00000000" w:rsidP="00282019">
      <w:pPr>
        <w:spacing w:line="360" w:lineRule="auto"/>
        <w:rPr>
          <w:rFonts w:ascii="Times New Roman" w:hAnsi="Times New Roman" w:cs="Times New Roman"/>
          <w:sz w:val="24"/>
          <w:szCs w:val="24"/>
        </w:rPr>
      </w:pPr>
      <w:r w:rsidRPr="00282019">
        <w:rPr>
          <w:rFonts w:ascii="Times New Roman" w:hAnsi="Times New Roman" w:cs="Times New Roman"/>
          <w:b/>
          <w:bCs/>
          <w:sz w:val="24"/>
          <w:szCs w:val="24"/>
        </w:rPr>
        <w:t>Objective:</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I had to find the Minimum Spanning Tree (MST) of a maze using Kruskal’s algorithm and then see how well it did against Prim’s algorithm. The MST makes sure every point is linked up with the shortest total path, without any loops.</w:t>
      </w:r>
      <w:r w:rsidRPr="00282019">
        <w:rPr>
          <w:rFonts w:ascii="Times New Roman" w:hAnsi="Times New Roman" w:cs="Times New Roman"/>
          <w:sz w:val="24"/>
          <w:szCs w:val="24"/>
        </w:rPr>
        <w:br/>
      </w:r>
      <w:r w:rsidRPr="00282019">
        <w:rPr>
          <w:rFonts w:ascii="Times New Roman" w:hAnsi="Times New Roman" w:cs="Times New Roman"/>
          <w:b/>
          <w:bCs/>
          <w:sz w:val="24"/>
          <w:szCs w:val="24"/>
        </w:rPr>
        <w:t>Implementation</w:t>
      </w:r>
      <w:r w:rsidRPr="00282019">
        <w:rPr>
          <w:rFonts w:ascii="Times New Roman" w:hAnsi="Times New Roman" w:cs="Times New Roman"/>
          <w:sz w:val="24"/>
          <w:szCs w:val="24"/>
        </w:rPr>
        <w:t>:</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We put Kruskal’s algorithm into action with a Union-Find (Disjoint Set Union) setup to quickly spot and dodge loops when adding paths. Paths were arranged by length, and the algorithm gradually put together the MST. We also thought about deleting paths that weren't crucial, taking them out bit by bit until only the MST paths were left.</w:t>
      </w:r>
      <w:r w:rsidRPr="00282019">
        <w:rPr>
          <w:rFonts w:ascii="Times New Roman" w:hAnsi="Times New Roman" w:cs="Times New Roman"/>
          <w:sz w:val="24"/>
          <w:szCs w:val="24"/>
        </w:rPr>
        <w:br/>
      </w:r>
      <w:r w:rsidRPr="00282019">
        <w:rPr>
          <w:rFonts w:ascii="Times New Roman" w:hAnsi="Times New Roman" w:cs="Times New Roman"/>
          <w:b/>
          <w:bCs/>
          <w:sz w:val="24"/>
          <w:szCs w:val="24"/>
        </w:rPr>
        <w:t>Complexity:</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 xml:space="preserve">Kruskal and Prim both have </w:t>
      </w:r>
      <w:proofErr w:type="gramStart"/>
      <w:r w:rsidR="006D49ED" w:rsidRPr="006D49ED">
        <w:rPr>
          <w:rFonts w:ascii="Times New Roman" w:hAnsi="Times New Roman" w:cs="Times New Roman"/>
          <w:sz w:val="24"/>
          <w:szCs w:val="24"/>
        </w:rPr>
        <w:t>O(</w:t>
      </w:r>
      <w:proofErr w:type="gramEnd"/>
      <w:r w:rsidR="006D49ED" w:rsidRPr="006D49ED">
        <w:rPr>
          <w:rFonts w:ascii="Times New Roman" w:hAnsi="Times New Roman" w:cs="Times New Roman"/>
          <w:sz w:val="24"/>
          <w:szCs w:val="24"/>
        </w:rPr>
        <w:t>E log E) complexity with an adjacency list.</w:t>
      </w:r>
      <w:r w:rsidRPr="00282019">
        <w:rPr>
          <w:rFonts w:ascii="Times New Roman" w:hAnsi="Times New Roman" w:cs="Times New Roman"/>
          <w:sz w:val="24"/>
          <w:szCs w:val="24"/>
        </w:rPr>
        <w:br/>
      </w:r>
      <w:r w:rsidRPr="00282019">
        <w:rPr>
          <w:rFonts w:ascii="Times New Roman" w:hAnsi="Times New Roman" w:cs="Times New Roman"/>
          <w:b/>
          <w:bCs/>
          <w:sz w:val="24"/>
          <w:szCs w:val="24"/>
        </w:rPr>
        <w:t>Results:</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 xml:space="preserve">The MST was worked out for each maze we made. We jotted down the MST paths and total lengths and showed off the MST on the maze. </w:t>
      </w:r>
      <w:r w:rsidR="006D49ED" w:rsidRPr="006D49ED">
        <w:rPr>
          <w:rFonts w:ascii="Times New Roman" w:hAnsi="Times New Roman" w:cs="Times New Roman"/>
          <w:b/>
          <w:bCs/>
          <w:sz w:val="24"/>
          <w:szCs w:val="24"/>
        </w:rPr>
        <w:t>MST images</w:t>
      </w:r>
      <w:r w:rsidR="006D49ED" w:rsidRPr="006D49ED">
        <w:rPr>
          <w:rFonts w:ascii="Times New Roman" w:hAnsi="Times New Roman" w:cs="Times New Roman"/>
          <w:sz w:val="24"/>
          <w:szCs w:val="24"/>
        </w:rPr>
        <w:t xml:space="preserve"> </w:t>
      </w:r>
      <w:r w:rsidR="006D49ED" w:rsidRPr="006D49ED">
        <w:rPr>
          <w:rFonts w:ascii="Times New Roman" w:hAnsi="Times New Roman" w:cs="Times New Roman"/>
          <w:b/>
          <w:bCs/>
          <w:sz w:val="24"/>
          <w:szCs w:val="24"/>
        </w:rPr>
        <w:t>are</w:t>
      </w:r>
      <w:r w:rsidR="006D49ED" w:rsidRPr="006D49ED">
        <w:rPr>
          <w:rFonts w:ascii="Times New Roman" w:hAnsi="Times New Roman" w:cs="Times New Roman"/>
          <w:sz w:val="24"/>
          <w:szCs w:val="24"/>
        </w:rPr>
        <w:t xml:space="preserve"> </w:t>
      </w:r>
      <w:r w:rsidR="006D49ED" w:rsidRPr="006D49ED">
        <w:rPr>
          <w:rFonts w:ascii="Times New Roman" w:hAnsi="Times New Roman" w:cs="Times New Roman"/>
          <w:b/>
          <w:bCs/>
          <w:sz w:val="24"/>
          <w:szCs w:val="24"/>
        </w:rPr>
        <w:t>below</w:t>
      </w:r>
      <w:r w:rsidR="006D49ED" w:rsidRPr="006D49ED">
        <w:rPr>
          <w:rFonts w:ascii="Times New Roman" w:hAnsi="Times New Roman" w:cs="Times New Roman"/>
          <w:sz w:val="24"/>
          <w:szCs w:val="24"/>
        </w:rPr>
        <w:t>.</w:t>
      </w:r>
    </w:p>
    <w:p w14:paraId="0521F5C5" w14:textId="32558E66" w:rsidR="006D49ED" w:rsidRPr="00282019" w:rsidRDefault="006D49ED" w:rsidP="00282019">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744B66D" wp14:editId="42171F22">
                <wp:simplePos x="0" y="0"/>
                <wp:positionH relativeFrom="column">
                  <wp:posOffset>0</wp:posOffset>
                </wp:positionH>
                <wp:positionV relativeFrom="paragraph">
                  <wp:posOffset>-635</wp:posOffset>
                </wp:positionV>
                <wp:extent cx="6858000" cy="3448050"/>
                <wp:effectExtent l="0" t="0" r="19050" b="19050"/>
                <wp:wrapNone/>
                <wp:docPr id="1071999638" name="Text Box 5"/>
                <wp:cNvGraphicFramePr/>
                <a:graphic xmlns:a="http://schemas.openxmlformats.org/drawingml/2006/main">
                  <a:graphicData uri="http://schemas.microsoft.com/office/word/2010/wordprocessingShape">
                    <wps:wsp>
                      <wps:cNvSpPr txBox="1"/>
                      <wps:spPr>
                        <a:xfrm>
                          <a:off x="0" y="0"/>
                          <a:ext cx="6858000" cy="3448050"/>
                        </a:xfrm>
                        <a:prstGeom prst="rect">
                          <a:avLst/>
                        </a:prstGeom>
                        <a:solidFill>
                          <a:schemeClr val="lt1"/>
                        </a:solidFill>
                        <a:ln w="6350">
                          <a:solidFill>
                            <a:prstClr val="black"/>
                          </a:solidFill>
                        </a:ln>
                      </wps:spPr>
                      <wps:txbx>
                        <w:txbxContent>
                          <w:p w14:paraId="3CC39FF8" w14:textId="77777777" w:rsidR="006D49ED" w:rsidRDefault="006D49ED" w:rsidP="006D49ED">
                            <w:r>
                              <w:rPr>
                                <w:noProof/>
                              </w:rPr>
                              <w:drawing>
                                <wp:inline distT="0" distB="0" distL="0" distR="0" wp14:anchorId="37DCAF7B" wp14:editId="2844D8FA">
                                  <wp:extent cx="3178175" cy="3378835"/>
                                  <wp:effectExtent l="0" t="0" r="3175" b="0"/>
                                  <wp:docPr id="91064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41762" name=""/>
                                          <pic:cNvPicPr/>
                                        </pic:nvPicPr>
                                        <pic:blipFill>
                                          <a:blip r:embed="rId8"/>
                                          <a:stretch>
                                            <a:fillRect/>
                                          </a:stretch>
                                        </pic:blipFill>
                                        <pic:spPr>
                                          <a:xfrm>
                                            <a:off x="0" y="0"/>
                                            <a:ext cx="3178175" cy="3378835"/>
                                          </a:xfrm>
                                          <a:prstGeom prst="rect">
                                            <a:avLst/>
                                          </a:prstGeom>
                                        </pic:spPr>
                                      </pic:pic>
                                    </a:graphicData>
                                  </a:graphic>
                                </wp:inline>
                              </w:drawing>
                            </w:r>
                            <w:r>
                              <w:rPr>
                                <w:noProof/>
                              </w:rPr>
                              <w:drawing>
                                <wp:inline distT="0" distB="0" distL="0" distR="0" wp14:anchorId="7444B9BF" wp14:editId="0B96C6CE">
                                  <wp:extent cx="3220085" cy="3378835"/>
                                  <wp:effectExtent l="0" t="0" r="0" b="0"/>
                                  <wp:docPr id="1840489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9069" name="Picture 1" descr="A screenshot of a computer&#10;&#10;AI-generated content may be incorrect."/>
                                          <pic:cNvPicPr/>
                                        </pic:nvPicPr>
                                        <pic:blipFill>
                                          <a:blip r:embed="rId9"/>
                                          <a:stretch>
                                            <a:fillRect/>
                                          </a:stretch>
                                        </pic:blipFill>
                                        <pic:spPr>
                                          <a:xfrm>
                                            <a:off x="0" y="0"/>
                                            <a:ext cx="3220085" cy="33788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4B66D" id="Text Box 5" o:spid="_x0000_s1031" type="#_x0000_t202" style="position:absolute;margin-left:0;margin-top:-.05pt;width:540pt;height:2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" fillcolor="white [3201]" strokeweight=".5pt">
                <v:textbox>
                  <w:txbxContent>
                    <w:p w14:paraId="3CC39FF8" w14:textId="77777777" w:rsidR="006D49ED" w:rsidRDefault="006D49ED" w:rsidP="006D49ED">
                      <w:r>
                        <w:rPr>
                          <w:noProof/>
                        </w:rPr>
                        <w:drawing>
                          <wp:inline distT="0" distB="0" distL="0" distR="0" wp14:anchorId="37DCAF7B" wp14:editId="2844D8FA">
                            <wp:extent cx="3178175" cy="3378835"/>
                            <wp:effectExtent l="0" t="0" r="3175" b="0"/>
                            <wp:docPr id="91064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41762" name=""/>
                                    <pic:cNvPicPr/>
                                  </pic:nvPicPr>
                                  <pic:blipFill>
                                    <a:blip r:embed="rId8"/>
                                    <a:stretch>
                                      <a:fillRect/>
                                    </a:stretch>
                                  </pic:blipFill>
                                  <pic:spPr>
                                    <a:xfrm>
                                      <a:off x="0" y="0"/>
                                      <a:ext cx="3178175" cy="3378835"/>
                                    </a:xfrm>
                                    <a:prstGeom prst="rect">
                                      <a:avLst/>
                                    </a:prstGeom>
                                  </pic:spPr>
                                </pic:pic>
                              </a:graphicData>
                            </a:graphic>
                          </wp:inline>
                        </w:drawing>
                      </w:r>
                      <w:r>
                        <w:rPr>
                          <w:noProof/>
                        </w:rPr>
                        <w:drawing>
                          <wp:inline distT="0" distB="0" distL="0" distR="0" wp14:anchorId="7444B9BF" wp14:editId="0B96C6CE">
                            <wp:extent cx="3220085" cy="3378835"/>
                            <wp:effectExtent l="0" t="0" r="0" b="0"/>
                            <wp:docPr id="1840489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9069" name="Picture 1" descr="A screenshot of a computer&#10;&#10;AI-generated content may be incorrect."/>
                                    <pic:cNvPicPr/>
                                  </pic:nvPicPr>
                                  <pic:blipFill>
                                    <a:blip r:embed="rId9"/>
                                    <a:stretch>
                                      <a:fillRect/>
                                    </a:stretch>
                                  </pic:blipFill>
                                  <pic:spPr>
                                    <a:xfrm>
                                      <a:off x="0" y="0"/>
                                      <a:ext cx="3220085" cy="3378835"/>
                                    </a:xfrm>
                                    <a:prstGeom prst="rect">
                                      <a:avLst/>
                                    </a:prstGeom>
                                  </pic:spPr>
                                </pic:pic>
                              </a:graphicData>
                            </a:graphic>
                          </wp:inline>
                        </w:drawing>
                      </w:r>
                    </w:p>
                  </w:txbxContent>
                </v:textbox>
              </v:shape>
            </w:pict>
          </mc:Fallback>
        </mc:AlternateContent>
      </w:r>
    </w:p>
    <w:p w14:paraId="19594459" w14:textId="49D72D97" w:rsidR="00282019" w:rsidRDefault="00282019"/>
    <w:p w14:paraId="3601751C" w14:textId="77777777" w:rsidR="00936D83" w:rsidRDefault="00936D83">
      <w:pPr>
        <w:pStyle w:val="Heading1"/>
      </w:pPr>
    </w:p>
    <w:p w14:paraId="3BEBB084" w14:textId="77777777" w:rsidR="00936D83" w:rsidRDefault="00936D83">
      <w:pPr>
        <w:pStyle w:val="Heading1"/>
      </w:pPr>
    </w:p>
    <w:p w14:paraId="3E9BD957" w14:textId="77777777" w:rsidR="00936D83" w:rsidRDefault="00936D83">
      <w:pPr>
        <w:pStyle w:val="Heading1"/>
      </w:pPr>
    </w:p>
    <w:p w14:paraId="6B6D6C34" w14:textId="77777777" w:rsidR="00936D83" w:rsidRPr="00936D83" w:rsidRDefault="00936D83" w:rsidP="00936D83"/>
    <w:p w14:paraId="6732F3C8" w14:textId="77777777" w:rsidR="00282019" w:rsidRDefault="00282019" w:rsidP="00282019"/>
    <w:p w14:paraId="21E3A92D" w14:textId="77777777" w:rsidR="006D49ED" w:rsidRDefault="006D49ED" w:rsidP="00282019"/>
    <w:p w14:paraId="02905A57" w14:textId="77777777" w:rsidR="006D49ED" w:rsidRDefault="006D49ED" w:rsidP="00282019"/>
    <w:p w14:paraId="394316A8" w14:textId="77777777" w:rsidR="006D49ED" w:rsidRDefault="006D49ED" w:rsidP="00282019"/>
    <w:p w14:paraId="134B264E" w14:textId="1B48A563" w:rsidR="0013796C" w:rsidRDefault="00000000">
      <w:pPr>
        <w:pStyle w:val="Heading1"/>
      </w:pPr>
      <w:bookmarkStart w:id="3" w:name="_Toc210058682"/>
      <w:r>
        <w:lastRenderedPageBreak/>
        <w:t>4. Task C – Theoretical and Empirical Runtime Analysis</w:t>
      </w:r>
      <w:bookmarkEnd w:id="3"/>
    </w:p>
    <w:p w14:paraId="450937F5" w14:textId="7D155B43" w:rsidR="0013796C" w:rsidRPr="00282019" w:rsidRDefault="00000000" w:rsidP="00282019">
      <w:pPr>
        <w:spacing w:line="360" w:lineRule="auto"/>
        <w:rPr>
          <w:rFonts w:ascii="Times New Roman" w:hAnsi="Times New Roman" w:cs="Times New Roman"/>
          <w:sz w:val="24"/>
          <w:szCs w:val="24"/>
        </w:rPr>
      </w:pPr>
      <w:r w:rsidRPr="00282019">
        <w:rPr>
          <w:rFonts w:ascii="Times New Roman" w:hAnsi="Times New Roman" w:cs="Times New Roman"/>
          <w:b/>
          <w:bCs/>
          <w:sz w:val="24"/>
          <w:szCs w:val="24"/>
        </w:rPr>
        <w:t>Objective:</w:t>
      </w:r>
      <w:r w:rsidRPr="00282019">
        <w:rPr>
          <w:rFonts w:ascii="Times New Roman" w:hAnsi="Times New Roman" w:cs="Times New Roman"/>
          <w:sz w:val="24"/>
          <w:szCs w:val="24"/>
        </w:rPr>
        <w:br/>
      </w:r>
      <w:r w:rsidR="00EE333C" w:rsidRPr="00282019">
        <w:rPr>
          <w:rFonts w:ascii="Times New Roman" w:hAnsi="Times New Roman" w:cs="Times New Roman"/>
          <w:sz w:val="24"/>
          <w:szCs w:val="24"/>
        </w:rPr>
        <w:t>The purpose of this task was to compare both the theoretical and empirical performance of Prim’s and Kruskal’s algorithms using two different graph representations: adjacency lists and adjacency matrices.</w:t>
      </w:r>
      <w:r w:rsidRPr="00282019">
        <w:rPr>
          <w:rFonts w:ascii="Times New Roman" w:hAnsi="Times New Roman" w:cs="Times New Roman"/>
          <w:sz w:val="24"/>
          <w:szCs w:val="24"/>
        </w:rPr>
        <w:br/>
      </w:r>
      <w:r w:rsidRPr="00282019">
        <w:rPr>
          <w:rFonts w:ascii="Times New Roman" w:hAnsi="Times New Roman" w:cs="Times New Roman"/>
          <w:b/>
          <w:bCs/>
          <w:sz w:val="24"/>
          <w:szCs w:val="24"/>
        </w:rPr>
        <w:t>Implementation:</w:t>
      </w:r>
      <w:r w:rsidRPr="00282019">
        <w:rPr>
          <w:rFonts w:ascii="Times New Roman" w:hAnsi="Times New Roman" w:cs="Times New Roman"/>
          <w:sz w:val="24"/>
          <w:szCs w:val="24"/>
        </w:rPr>
        <w:br/>
      </w:r>
      <w:r w:rsidR="00EE333C" w:rsidRPr="00282019">
        <w:rPr>
          <w:rFonts w:ascii="Times New Roman" w:hAnsi="Times New Roman" w:cs="Times New Roman"/>
          <w:sz w:val="24"/>
          <w:szCs w:val="24"/>
        </w:rPr>
        <w:t>To achieve this, random graphs of varying sizes (number of vertices) and densities (ratio of existing edges to possible edges) were generated. Both algorithms were implemented and executed across these conditions. Their execution times were measured and averaged over multiple runs to reduce randomness in results. This allowed for a direct comparison between theory and practice</w:t>
      </w:r>
      <w:r w:rsidRPr="00282019">
        <w:rPr>
          <w:rFonts w:ascii="Times New Roman" w:hAnsi="Times New Roman" w:cs="Times New Roman"/>
          <w:sz w:val="24"/>
          <w:szCs w:val="24"/>
        </w:rPr>
        <w:br/>
      </w:r>
      <w:r w:rsidRPr="00282019">
        <w:rPr>
          <w:rFonts w:ascii="Times New Roman" w:hAnsi="Times New Roman" w:cs="Times New Roman"/>
          <w:b/>
          <w:bCs/>
          <w:sz w:val="24"/>
          <w:szCs w:val="24"/>
        </w:rPr>
        <w:t>Theoretical Complexities:</w:t>
      </w:r>
      <w:r w:rsidRPr="00282019">
        <w:rPr>
          <w:rFonts w:ascii="Times New Roman" w:hAnsi="Times New Roman" w:cs="Times New Roman"/>
          <w:sz w:val="24"/>
          <w:szCs w:val="24"/>
        </w:rPr>
        <w:br/>
        <w:t>- Prim (Matrix): O(V^2)</w:t>
      </w:r>
      <w:r w:rsidRPr="00282019">
        <w:rPr>
          <w:rFonts w:ascii="Times New Roman" w:hAnsi="Times New Roman" w:cs="Times New Roman"/>
          <w:sz w:val="24"/>
          <w:szCs w:val="24"/>
        </w:rPr>
        <w:br/>
        <w:t xml:space="preserve">- Prim (List + Heap): </w:t>
      </w:r>
      <w:proofErr w:type="gramStart"/>
      <w:r w:rsidRPr="00282019">
        <w:rPr>
          <w:rFonts w:ascii="Times New Roman" w:hAnsi="Times New Roman" w:cs="Times New Roman"/>
          <w:sz w:val="24"/>
          <w:szCs w:val="24"/>
        </w:rPr>
        <w:t>O(</w:t>
      </w:r>
      <w:proofErr w:type="gramEnd"/>
      <w:r w:rsidRPr="00282019">
        <w:rPr>
          <w:rFonts w:ascii="Times New Roman" w:hAnsi="Times New Roman" w:cs="Times New Roman"/>
          <w:sz w:val="24"/>
          <w:szCs w:val="24"/>
        </w:rPr>
        <w:t>E log V)</w:t>
      </w:r>
      <w:r w:rsidRPr="00282019">
        <w:rPr>
          <w:rFonts w:ascii="Times New Roman" w:hAnsi="Times New Roman" w:cs="Times New Roman"/>
          <w:sz w:val="24"/>
          <w:szCs w:val="24"/>
        </w:rPr>
        <w:br/>
        <w:t xml:space="preserve">- Kruskal (Matrix): </w:t>
      </w:r>
      <w:proofErr w:type="gramStart"/>
      <w:r w:rsidRPr="00282019">
        <w:rPr>
          <w:rFonts w:ascii="Times New Roman" w:hAnsi="Times New Roman" w:cs="Times New Roman"/>
          <w:sz w:val="24"/>
          <w:szCs w:val="24"/>
        </w:rPr>
        <w:t>O(</w:t>
      </w:r>
      <w:proofErr w:type="gramEnd"/>
      <w:r w:rsidRPr="00282019">
        <w:rPr>
          <w:rFonts w:ascii="Times New Roman" w:hAnsi="Times New Roman" w:cs="Times New Roman"/>
          <w:sz w:val="24"/>
          <w:szCs w:val="24"/>
        </w:rPr>
        <w:t>E log E)</w:t>
      </w:r>
      <w:r w:rsidRPr="00282019">
        <w:rPr>
          <w:rFonts w:ascii="Times New Roman" w:hAnsi="Times New Roman" w:cs="Times New Roman"/>
          <w:sz w:val="24"/>
          <w:szCs w:val="24"/>
        </w:rPr>
        <w:br/>
        <w:t xml:space="preserve">- Kruskal (List): </w:t>
      </w:r>
      <w:proofErr w:type="gramStart"/>
      <w:r w:rsidRPr="00282019">
        <w:rPr>
          <w:rFonts w:ascii="Times New Roman" w:hAnsi="Times New Roman" w:cs="Times New Roman"/>
          <w:sz w:val="24"/>
          <w:szCs w:val="24"/>
        </w:rPr>
        <w:t>O(</w:t>
      </w:r>
      <w:proofErr w:type="gramEnd"/>
      <w:r w:rsidRPr="00282019">
        <w:rPr>
          <w:rFonts w:ascii="Times New Roman" w:hAnsi="Times New Roman" w:cs="Times New Roman"/>
          <w:sz w:val="24"/>
          <w:szCs w:val="24"/>
        </w:rPr>
        <w:t>E log E)</w:t>
      </w:r>
      <w:r w:rsidRPr="00282019">
        <w:rPr>
          <w:rFonts w:ascii="Times New Roman" w:hAnsi="Times New Roman" w:cs="Times New Roman"/>
          <w:sz w:val="24"/>
          <w:szCs w:val="24"/>
        </w:rPr>
        <w:br/>
      </w:r>
      <w:r w:rsidRPr="00282019">
        <w:rPr>
          <w:rFonts w:ascii="Times New Roman" w:hAnsi="Times New Roman" w:cs="Times New Roman"/>
          <w:sz w:val="24"/>
          <w:szCs w:val="24"/>
        </w:rPr>
        <w:br/>
      </w:r>
      <w:r w:rsidRPr="00282019">
        <w:rPr>
          <w:rFonts w:ascii="Times New Roman" w:hAnsi="Times New Roman" w:cs="Times New Roman"/>
          <w:b/>
          <w:bCs/>
          <w:sz w:val="24"/>
          <w:szCs w:val="24"/>
        </w:rPr>
        <w:t>Results:</w:t>
      </w:r>
      <w:r w:rsidRPr="00282019">
        <w:rPr>
          <w:rFonts w:ascii="Times New Roman" w:hAnsi="Times New Roman" w:cs="Times New Roman"/>
          <w:sz w:val="24"/>
          <w:szCs w:val="24"/>
        </w:rPr>
        <w:br/>
      </w:r>
      <w:r w:rsidR="00EE333C" w:rsidRPr="00282019">
        <w:rPr>
          <w:rFonts w:ascii="Times New Roman" w:hAnsi="Times New Roman" w:cs="Times New Roman"/>
          <w:sz w:val="24"/>
          <w:szCs w:val="24"/>
        </w:rPr>
        <w:t>The experiments confirmed theoretical predictions. On sparse graphs (low density), Kruskal performed better because fewer edges reduced sorting overhead. On dense graphs, Prim with adjacency lists and heaps was superior, scaling more effectively with high edge counts. Runtime plots demonstrated clear trends: Kruskal excelled when density &lt;0.3, while Prim consistently outperformed it when density exceeded 0.5</w:t>
      </w:r>
    </w:p>
    <w:p w14:paraId="76177E54" w14:textId="77777777" w:rsidR="00EE333C" w:rsidRDefault="00EE333C"/>
    <w:p w14:paraId="7644CC70" w14:textId="77777777" w:rsidR="00282019" w:rsidRDefault="00282019"/>
    <w:p w14:paraId="3B1D12E7" w14:textId="77777777" w:rsidR="00282019" w:rsidRDefault="00282019"/>
    <w:p w14:paraId="55C79A4B" w14:textId="77777777" w:rsidR="00282019" w:rsidRDefault="00282019"/>
    <w:p w14:paraId="24566F23" w14:textId="77777777" w:rsidR="00282019" w:rsidRDefault="00282019"/>
    <w:p w14:paraId="47BEE7A6" w14:textId="77777777" w:rsidR="00282019" w:rsidRDefault="00282019"/>
    <w:p w14:paraId="290D5D2D" w14:textId="77777777" w:rsidR="00282019" w:rsidRDefault="00282019"/>
    <w:p w14:paraId="2EB686A7" w14:textId="59D059AE" w:rsidR="00936D83" w:rsidRDefault="00EE333C">
      <w:r>
        <w:rPr>
          <w:noProof/>
        </w:rPr>
        <w:lastRenderedPageBreak/>
        <mc:AlternateContent>
          <mc:Choice Requires="wps">
            <w:drawing>
              <wp:anchor distT="0" distB="0" distL="114300" distR="114300" simplePos="0" relativeHeight="251659776" behindDoc="0" locked="0" layoutInCell="1" allowOverlap="1" wp14:anchorId="496DB5E2" wp14:editId="1265718D">
                <wp:simplePos x="0" y="0"/>
                <wp:positionH relativeFrom="column">
                  <wp:posOffset>-533400</wp:posOffset>
                </wp:positionH>
                <wp:positionV relativeFrom="paragraph">
                  <wp:posOffset>3695700</wp:posOffset>
                </wp:positionV>
                <wp:extent cx="6534150" cy="3238500"/>
                <wp:effectExtent l="0" t="0" r="19050" b="19050"/>
                <wp:wrapNone/>
                <wp:docPr id="530660583" name="Text Box 6"/>
                <wp:cNvGraphicFramePr/>
                <a:graphic xmlns:a="http://schemas.openxmlformats.org/drawingml/2006/main">
                  <a:graphicData uri="http://schemas.microsoft.com/office/word/2010/wordprocessingShape">
                    <wps:wsp>
                      <wps:cNvSpPr txBox="1"/>
                      <wps:spPr>
                        <a:xfrm>
                          <a:off x="0" y="0"/>
                          <a:ext cx="6534150" cy="3238500"/>
                        </a:xfrm>
                        <a:prstGeom prst="rect">
                          <a:avLst/>
                        </a:prstGeom>
                        <a:solidFill>
                          <a:schemeClr val="lt1"/>
                        </a:solidFill>
                        <a:ln w="6350">
                          <a:solidFill>
                            <a:prstClr val="black"/>
                          </a:solidFill>
                        </a:ln>
                      </wps:spPr>
                      <wps:txbx>
                        <w:txbxContent>
                          <w:p w14:paraId="44867D2C" w14:textId="03D8A005" w:rsidR="00EE333C" w:rsidRDefault="00EE333C" w:rsidP="00EE333C">
                            <w:r>
                              <w:rPr>
                                <w:noProof/>
                              </w:rPr>
                              <w:drawing>
                                <wp:inline distT="0" distB="0" distL="0" distR="0" wp14:anchorId="767CDEB7" wp14:editId="085057DD">
                                  <wp:extent cx="3076575" cy="3140710"/>
                                  <wp:effectExtent l="0" t="0" r="9525" b="2540"/>
                                  <wp:docPr id="1568943015"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3015" name="Picture 1" descr="A graph with a line and a point&#10;&#10;AI-generated content may be incorrect."/>
                                          <pic:cNvPicPr/>
                                        </pic:nvPicPr>
                                        <pic:blipFill>
                                          <a:blip r:embed="rId10"/>
                                          <a:stretch>
                                            <a:fillRect/>
                                          </a:stretch>
                                        </pic:blipFill>
                                        <pic:spPr>
                                          <a:xfrm>
                                            <a:off x="0" y="0"/>
                                            <a:ext cx="3076575" cy="3140710"/>
                                          </a:xfrm>
                                          <a:prstGeom prst="rect">
                                            <a:avLst/>
                                          </a:prstGeom>
                                        </pic:spPr>
                                      </pic:pic>
                                    </a:graphicData>
                                  </a:graphic>
                                </wp:inline>
                              </w:drawing>
                            </w:r>
                            <w:r w:rsidRPr="00EE333C">
                              <w:rPr>
                                <w:noProof/>
                              </w:rPr>
                              <w:t xml:space="preserve"> </w:t>
                            </w:r>
                            <w:r>
                              <w:rPr>
                                <w:noProof/>
                              </w:rPr>
                              <w:drawing>
                                <wp:inline distT="0" distB="0" distL="0" distR="0" wp14:anchorId="0A9CAA10" wp14:editId="3734E8ED">
                                  <wp:extent cx="2752725" cy="3140710"/>
                                  <wp:effectExtent l="0" t="0" r="9525" b="2540"/>
                                  <wp:docPr id="2086989583"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9583" name="Picture 1" descr="A graph with a line and a point&#10;&#10;AI-generated content may be incorrect."/>
                                          <pic:cNvPicPr/>
                                        </pic:nvPicPr>
                                        <pic:blipFill>
                                          <a:blip r:embed="rId11"/>
                                          <a:stretch>
                                            <a:fillRect/>
                                          </a:stretch>
                                        </pic:blipFill>
                                        <pic:spPr>
                                          <a:xfrm>
                                            <a:off x="0" y="0"/>
                                            <a:ext cx="2752725" cy="3140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6DB5E2" id="Text Box 6" o:spid="_x0000_s1032" type="#_x0000_t202" style="position:absolute;margin-left:-42pt;margin-top:291pt;width:514.5pt;height:25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" fillcolor="white [3201]" strokeweight=".5pt">
                <v:textbox>
                  <w:txbxContent>
                    <w:p w14:paraId="44867D2C" w14:textId="03D8A005" w:rsidR="00EE333C" w:rsidRDefault="00EE333C" w:rsidP="00EE333C">
                      <w:r>
                        <w:rPr>
                          <w:noProof/>
                        </w:rPr>
                        <w:drawing>
                          <wp:inline distT="0" distB="0" distL="0" distR="0" wp14:anchorId="767CDEB7" wp14:editId="085057DD">
                            <wp:extent cx="3076575" cy="3140710"/>
                            <wp:effectExtent l="0" t="0" r="9525" b="2540"/>
                            <wp:docPr id="1568943015"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43015" name="Picture 1" descr="A graph with a line and a point&#10;&#10;AI-generated content may be incorrect."/>
                                    <pic:cNvPicPr/>
                                  </pic:nvPicPr>
                                  <pic:blipFill>
                                    <a:blip r:embed="rId10"/>
                                    <a:stretch>
                                      <a:fillRect/>
                                    </a:stretch>
                                  </pic:blipFill>
                                  <pic:spPr>
                                    <a:xfrm>
                                      <a:off x="0" y="0"/>
                                      <a:ext cx="3076575" cy="3140710"/>
                                    </a:xfrm>
                                    <a:prstGeom prst="rect">
                                      <a:avLst/>
                                    </a:prstGeom>
                                  </pic:spPr>
                                </pic:pic>
                              </a:graphicData>
                            </a:graphic>
                          </wp:inline>
                        </w:drawing>
                      </w:r>
                      <w:r w:rsidRPr="00EE333C">
                        <w:rPr>
                          <w:noProof/>
                        </w:rPr>
                        <w:t xml:space="preserve"> </w:t>
                      </w:r>
                      <w:r>
                        <w:rPr>
                          <w:noProof/>
                        </w:rPr>
                        <w:drawing>
                          <wp:inline distT="0" distB="0" distL="0" distR="0" wp14:anchorId="0A9CAA10" wp14:editId="3734E8ED">
                            <wp:extent cx="2752725" cy="3140710"/>
                            <wp:effectExtent l="0" t="0" r="9525" b="2540"/>
                            <wp:docPr id="2086989583"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89583" name="Picture 1" descr="A graph with a line and a point&#10;&#10;AI-generated content may be incorrect."/>
                                    <pic:cNvPicPr/>
                                  </pic:nvPicPr>
                                  <pic:blipFill>
                                    <a:blip r:embed="rId11"/>
                                    <a:stretch>
                                      <a:fillRect/>
                                    </a:stretch>
                                  </pic:blipFill>
                                  <pic:spPr>
                                    <a:xfrm>
                                      <a:off x="0" y="0"/>
                                      <a:ext cx="2752725" cy="3140710"/>
                                    </a:xfrm>
                                    <a:prstGeom prst="rect">
                                      <a:avLst/>
                                    </a:prstGeom>
                                  </pic:spPr>
                                </pic:pic>
                              </a:graphicData>
                            </a:graphic>
                          </wp:inline>
                        </w:drawing>
                      </w:r>
                    </w:p>
                  </w:txbxContent>
                </v:textbox>
              </v:shape>
            </w:pict>
          </mc:Fallback>
        </mc:AlternateContent>
      </w:r>
      <w:r w:rsidR="00936D83">
        <w:rPr>
          <w:noProof/>
        </w:rPr>
        <mc:AlternateContent>
          <mc:Choice Requires="wps">
            <w:drawing>
              <wp:anchor distT="0" distB="0" distL="114300" distR="114300" simplePos="0" relativeHeight="251653632" behindDoc="0" locked="0" layoutInCell="1" allowOverlap="1" wp14:anchorId="5E5EB1C2" wp14:editId="6E9A4069">
                <wp:simplePos x="0" y="0"/>
                <wp:positionH relativeFrom="column">
                  <wp:posOffset>-552450</wp:posOffset>
                </wp:positionH>
                <wp:positionV relativeFrom="paragraph">
                  <wp:posOffset>52705</wp:posOffset>
                </wp:positionV>
                <wp:extent cx="6467475" cy="3209925"/>
                <wp:effectExtent l="0" t="0" r="28575" b="28575"/>
                <wp:wrapNone/>
                <wp:docPr id="899339777" name="Text Box 7"/>
                <wp:cNvGraphicFramePr/>
                <a:graphic xmlns:a="http://schemas.openxmlformats.org/drawingml/2006/main">
                  <a:graphicData uri="http://schemas.microsoft.com/office/word/2010/wordprocessingShape">
                    <wps:wsp>
                      <wps:cNvSpPr txBox="1"/>
                      <wps:spPr>
                        <a:xfrm>
                          <a:off x="0" y="0"/>
                          <a:ext cx="6467475" cy="3209925"/>
                        </a:xfrm>
                        <a:prstGeom prst="rect">
                          <a:avLst/>
                        </a:prstGeom>
                        <a:solidFill>
                          <a:schemeClr val="lt1"/>
                        </a:solidFill>
                        <a:ln w="6350">
                          <a:solidFill>
                            <a:prstClr val="black"/>
                          </a:solidFill>
                        </a:ln>
                      </wps:spPr>
                      <wps:txbx>
                        <w:txbxContent>
                          <w:p w14:paraId="4B86F1C0" w14:textId="4F007244" w:rsidR="00936D83" w:rsidRDefault="00936D83">
                            <w:r>
                              <w:rPr>
                                <w:noProof/>
                              </w:rPr>
                              <w:drawing>
                                <wp:inline distT="0" distB="0" distL="0" distR="0" wp14:anchorId="29D6D68B" wp14:editId="426BB13C">
                                  <wp:extent cx="3000375" cy="3140710"/>
                                  <wp:effectExtent l="0" t="0" r="9525" b="2540"/>
                                  <wp:docPr id="513481572"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81572" name="Picture 1" descr="A graph with a line and a point&#10;&#10;AI-generated content may be incorrect."/>
                                          <pic:cNvPicPr/>
                                        </pic:nvPicPr>
                                        <pic:blipFill>
                                          <a:blip r:embed="rId12"/>
                                          <a:stretch>
                                            <a:fillRect/>
                                          </a:stretch>
                                        </pic:blipFill>
                                        <pic:spPr>
                                          <a:xfrm>
                                            <a:off x="0" y="0"/>
                                            <a:ext cx="3000375" cy="3140710"/>
                                          </a:xfrm>
                                          <a:prstGeom prst="rect">
                                            <a:avLst/>
                                          </a:prstGeom>
                                        </pic:spPr>
                                      </pic:pic>
                                    </a:graphicData>
                                  </a:graphic>
                                </wp:inline>
                              </w:drawing>
                            </w:r>
                            <w:r>
                              <w:rPr>
                                <w:noProof/>
                              </w:rPr>
                              <w:drawing>
                                <wp:inline distT="0" distB="0" distL="0" distR="0" wp14:anchorId="5F2C7571" wp14:editId="47A2489E">
                                  <wp:extent cx="3190875" cy="3140710"/>
                                  <wp:effectExtent l="0" t="0" r="9525" b="2540"/>
                                  <wp:docPr id="262263124"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3124" name="Picture 1" descr="A graph with a line and a point&#10;&#10;AI-generated content may be incorrect."/>
                                          <pic:cNvPicPr/>
                                        </pic:nvPicPr>
                                        <pic:blipFill>
                                          <a:blip r:embed="rId13"/>
                                          <a:stretch>
                                            <a:fillRect/>
                                          </a:stretch>
                                        </pic:blipFill>
                                        <pic:spPr>
                                          <a:xfrm>
                                            <a:off x="0" y="0"/>
                                            <a:ext cx="3190875" cy="3140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EB1C2" id="Text Box 7" o:spid="_x0000_s1033" type="#_x0000_t202" style="position:absolute;margin-left:-43.5pt;margin-top:4.15pt;width:509.25pt;height:25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" fillcolor="white [3201]" strokeweight=".5pt">
                <v:textbox>
                  <w:txbxContent>
                    <w:p w14:paraId="4B86F1C0" w14:textId="4F007244" w:rsidR="00936D83" w:rsidRDefault="00936D83">
                      <w:r>
                        <w:rPr>
                          <w:noProof/>
                        </w:rPr>
                        <w:drawing>
                          <wp:inline distT="0" distB="0" distL="0" distR="0" wp14:anchorId="29D6D68B" wp14:editId="426BB13C">
                            <wp:extent cx="3000375" cy="3140710"/>
                            <wp:effectExtent l="0" t="0" r="9525" b="2540"/>
                            <wp:docPr id="513481572"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81572" name="Picture 1" descr="A graph with a line and a point&#10;&#10;AI-generated content may be incorrect."/>
                                    <pic:cNvPicPr/>
                                  </pic:nvPicPr>
                                  <pic:blipFill>
                                    <a:blip r:embed="rId12"/>
                                    <a:stretch>
                                      <a:fillRect/>
                                    </a:stretch>
                                  </pic:blipFill>
                                  <pic:spPr>
                                    <a:xfrm>
                                      <a:off x="0" y="0"/>
                                      <a:ext cx="3000375" cy="3140710"/>
                                    </a:xfrm>
                                    <a:prstGeom prst="rect">
                                      <a:avLst/>
                                    </a:prstGeom>
                                  </pic:spPr>
                                </pic:pic>
                              </a:graphicData>
                            </a:graphic>
                          </wp:inline>
                        </w:drawing>
                      </w:r>
                      <w:r>
                        <w:rPr>
                          <w:noProof/>
                        </w:rPr>
                        <w:drawing>
                          <wp:inline distT="0" distB="0" distL="0" distR="0" wp14:anchorId="5F2C7571" wp14:editId="47A2489E">
                            <wp:extent cx="3190875" cy="3140710"/>
                            <wp:effectExtent l="0" t="0" r="9525" b="2540"/>
                            <wp:docPr id="262263124" name="Picture 1" descr="A graph with a line and a po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3124" name="Picture 1" descr="A graph with a line and a point&#10;&#10;AI-generated content may be incorrect."/>
                                    <pic:cNvPicPr/>
                                  </pic:nvPicPr>
                                  <pic:blipFill>
                                    <a:blip r:embed="rId13"/>
                                    <a:stretch>
                                      <a:fillRect/>
                                    </a:stretch>
                                  </pic:blipFill>
                                  <pic:spPr>
                                    <a:xfrm>
                                      <a:off x="0" y="0"/>
                                      <a:ext cx="3190875" cy="3140710"/>
                                    </a:xfrm>
                                    <a:prstGeom prst="rect">
                                      <a:avLst/>
                                    </a:prstGeom>
                                  </pic:spPr>
                                </pic:pic>
                              </a:graphicData>
                            </a:graphic>
                          </wp:inline>
                        </w:drawing>
                      </w:r>
                    </w:p>
                  </w:txbxContent>
                </v:textbox>
              </v:shape>
            </w:pict>
          </mc:Fallback>
        </mc:AlternateContent>
      </w:r>
    </w:p>
    <w:p w14:paraId="33F800C7" w14:textId="77777777" w:rsidR="00936D83" w:rsidRDefault="00936D83">
      <w:pPr>
        <w:pStyle w:val="Heading1"/>
      </w:pPr>
    </w:p>
    <w:p w14:paraId="30ECF2E7" w14:textId="77777777" w:rsidR="00936D83" w:rsidRDefault="00936D83">
      <w:pPr>
        <w:pStyle w:val="Heading1"/>
      </w:pPr>
    </w:p>
    <w:p w14:paraId="698A71E7" w14:textId="77777777" w:rsidR="00936D83" w:rsidRDefault="00936D83">
      <w:pPr>
        <w:pStyle w:val="Heading1"/>
      </w:pPr>
    </w:p>
    <w:p w14:paraId="6BFD97F2" w14:textId="77777777" w:rsidR="00936D83" w:rsidRDefault="00936D83">
      <w:pPr>
        <w:pStyle w:val="Heading1"/>
      </w:pPr>
    </w:p>
    <w:p w14:paraId="734A45D2" w14:textId="77777777" w:rsidR="00936D83" w:rsidRDefault="00936D83">
      <w:pPr>
        <w:pStyle w:val="Heading1"/>
      </w:pPr>
    </w:p>
    <w:p w14:paraId="3F9DE184" w14:textId="77777777" w:rsidR="00936D83" w:rsidRDefault="00936D83">
      <w:pPr>
        <w:pStyle w:val="Heading1"/>
      </w:pPr>
    </w:p>
    <w:p w14:paraId="01993938" w14:textId="77777777" w:rsidR="00EE333C" w:rsidRDefault="00EE333C">
      <w:pPr>
        <w:pStyle w:val="Heading1"/>
      </w:pPr>
    </w:p>
    <w:p w14:paraId="778349E9" w14:textId="77777777" w:rsidR="00EE333C" w:rsidRDefault="00EE333C">
      <w:pPr>
        <w:pStyle w:val="Heading1"/>
      </w:pPr>
    </w:p>
    <w:p w14:paraId="532ADF7E" w14:textId="77777777" w:rsidR="00EE333C" w:rsidRDefault="00EE333C">
      <w:pPr>
        <w:pStyle w:val="Heading1"/>
      </w:pPr>
    </w:p>
    <w:p w14:paraId="7E85E38B" w14:textId="77777777" w:rsidR="00EE333C" w:rsidRDefault="00EE333C">
      <w:pPr>
        <w:pStyle w:val="Heading1"/>
      </w:pPr>
    </w:p>
    <w:p w14:paraId="32C7BF76" w14:textId="77777777" w:rsidR="00EE333C" w:rsidRDefault="00EE333C">
      <w:pPr>
        <w:pStyle w:val="Heading1"/>
      </w:pPr>
    </w:p>
    <w:p w14:paraId="7699E60F" w14:textId="77777777" w:rsidR="00EE333C" w:rsidRDefault="00EE333C">
      <w:pPr>
        <w:pStyle w:val="Heading1"/>
      </w:pPr>
    </w:p>
    <w:p w14:paraId="42CC09EE" w14:textId="77777777" w:rsidR="00936D83" w:rsidRDefault="00936D83">
      <w:pPr>
        <w:pStyle w:val="Heading1"/>
      </w:pPr>
    </w:p>
    <w:p w14:paraId="406858D6" w14:textId="77777777" w:rsidR="00EE333C" w:rsidRDefault="00EE333C" w:rsidP="00EE333C"/>
    <w:p w14:paraId="69CB2AD2" w14:textId="77777777" w:rsidR="00EE333C" w:rsidRDefault="00EE333C" w:rsidP="00EE333C"/>
    <w:p w14:paraId="78F38190" w14:textId="77777777" w:rsidR="00EE333C" w:rsidRDefault="00EE333C" w:rsidP="00EE333C"/>
    <w:p w14:paraId="45E27363" w14:textId="77777777" w:rsidR="00EE333C" w:rsidRDefault="00EE333C" w:rsidP="00EE333C">
      <w:pPr>
        <w:pStyle w:val="Heading1"/>
      </w:pPr>
      <w:bookmarkStart w:id="4" w:name="_Toc210058683"/>
      <w:r>
        <w:lastRenderedPageBreak/>
        <w:t>5. Task D – Exploration Strategy with Cloning</w:t>
      </w:r>
      <w:bookmarkEnd w:id="4"/>
    </w:p>
    <w:p w14:paraId="1B7176CE" w14:textId="278BC95A" w:rsidR="00EE333C" w:rsidRPr="00282019" w:rsidRDefault="00EE333C" w:rsidP="00282019">
      <w:pPr>
        <w:spacing w:line="360" w:lineRule="auto"/>
        <w:rPr>
          <w:rFonts w:ascii="Times New Roman" w:hAnsi="Times New Roman" w:cs="Times New Roman"/>
          <w:sz w:val="24"/>
          <w:szCs w:val="24"/>
          <w:lang w:val="en-IN"/>
        </w:rPr>
      </w:pPr>
      <w:r w:rsidRPr="00282019">
        <w:rPr>
          <w:rFonts w:ascii="Times New Roman" w:hAnsi="Times New Roman" w:cs="Times New Roman"/>
          <w:b/>
          <w:bCs/>
          <w:sz w:val="24"/>
          <w:szCs w:val="24"/>
        </w:rPr>
        <w:t>Objective:</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This project aimed to create a system for exploring a graph that keeps the workload balanced across multiple explorers. The idea was to have explorers clone themselves to check different parts of the graph at the same time.</w:t>
      </w:r>
      <w:r w:rsidRPr="00282019">
        <w:rPr>
          <w:rFonts w:ascii="Times New Roman" w:hAnsi="Times New Roman" w:cs="Times New Roman"/>
          <w:sz w:val="24"/>
          <w:szCs w:val="24"/>
        </w:rPr>
        <w:br/>
      </w:r>
      <w:r w:rsidRPr="00282019">
        <w:rPr>
          <w:rFonts w:ascii="Times New Roman" w:hAnsi="Times New Roman" w:cs="Times New Roman"/>
          <w:b/>
          <w:bCs/>
          <w:sz w:val="24"/>
          <w:szCs w:val="24"/>
        </w:rPr>
        <w:t>Implementation:</w:t>
      </w:r>
      <w:r w:rsidRPr="00282019">
        <w:rPr>
          <w:rFonts w:ascii="Times New Roman" w:hAnsi="Times New Roman" w:cs="Times New Roman"/>
          <w:sz w:val="24"/>
          <w:szCs w:val="24"/>
        </w:rPr>
        <w:br/>
      </w:r>
      <w:r w:rsidR="006D49ED" w:rsidRPr="006D49ED">
        <w:rPr>
          <w:rFonts w:ascii="Times New Roman" w:hAnsi="Times New Roman" w:cs="Times New Roman"/>
          <w:sz w:val="24"/>
          <w:szCs w:val="24"/>
        </w:rPr>
        <w:t>We used a common search method that looks at each branch and when it hits a split, the explorers make copies of themselves. That way, they can look at different branches simultaneously. This keeps any one explorer from getting stuck with too much to do, which lowers the highest cost any single explorer has. The system also keeps track of the costs at each spot and marks where everything started.</w:t>
      </w:r>
      <w:r w:rsidRPr="00282019">
        <w:rPr>
          <w:rFonts w:ascii="Times New Roman" w:hAnsi="Times New Roman" w:cs="Times New Roman"/>
          <w:b/>
          <w:bCs/>
          <w:sz w:val="24"/>
          <w:szCs w:val="24"/>
        </w:rPr>
        <w:br/>
        <w:t>Complexity:</w:t>
      </w:r>
      <w:r w:rsidRPr="00282019">
        <w:rPr>
          <w:rFonts w:ascii="Times New Roman" w:hAnsi="Times New Roman" w:cs="Times New Roman"/>
          <w:sz w:val="24"/>
          <w:szCs w:val="24"/>
        </w:rPr>
        <w:br/>
      </w:r>
      <w:r w:rsidRPr="00282019">
        <w:rPr>
          <w:rFonts w:ascii="Times New Roman" w:hAnsi="Times New Roman" w:cs="Times New Roman"/>
          <w:sz w:val="24"/>
          <w:szCs w:val="24"/>
          <w:lang w:val="en-IN"/>
        </w:rPr>
        <w:t xml:space="preserve">The DFS-based strategy operates in </w:t>
      </w:r>
      <w:proofErr w:type="gramStart"/>
      <w:r w:rsidRPr="00282019">
        <w:rPr>
          <w:rFonts w:ascii="Times New Roman" w:hAnsi="Times New Roman" w:cs="Times New Roman"/>
          <w:sz w:val="24"/>
          <w:szCs w:val="24"/>
          <w:lang w:val="en-IN"/>
        </w:rPr>
        <w:t>O(</w:t>
      </w:r>
      <w:proofErr w:type="gramEnd"/>
      <w:r w:rsidRPr="00282019">
        <w:rPr>
          <w:rFonts w:ascii="Times New Roman" w:hAnsi="Times New Roman" w:cs="Times New Roman"/>
          <w:sz w:val="24"/>
          <w:szCs w:val="24"/>
          <w:lang w:val="en-IN"/>
        </w:rPr>
        <w:t>V + E) time, making it efficient for large graphs.</w:t>
      </w:r>
      <w:r w:rsidRPr="00282019">
        <w:rPr>
          <w:rFonts w:ascii="Times New Roman" w:hAnsi="Times New Roman" w:cs="Times New Roman"/>
          <w:sz w:val="24"/>
          <w:szCs w:val="24"/>
        </w:rPr>
        <w:br/>
      </w:r>
      <w:r w:rsidRPr="00282019">
        <w:rPr>
          <w:rFonts w:ascii="Times New Roman" w:hAnsi="Times New Roman" w:cs="Times New Roman"/>
          <w:b/>
          <w:bCs/>
          <w:sz w:val="24"/>
          <w:szCs w:val="24"/>
        </w:rPr>
        <w:br/>
        <w:t>Results:</w:t>
      </w:r>
      <w:r w:rsidRPr="00282019">
        <w:rPr>
          <w:rFonts w:ascii="Times New Roman" w:hAnsi="Times New Roman" w:cs="Times New Roman"/>
          <w:sz w:val="24"/>
          <w:szCs w:val="24"/>
        </w:rPr>
        <w:br/>
        <w:t xml:space="preserve">The strategy outputs a list of explorer costs and highlights the starting node in the MST. </w:t>
      </w:r>
    </w:p>
    <w:p w14:paraId="13BCB639" w14:textId="577FB158" w:rsidR="00EE333C" w:rsidRDefault="00EE333C" w:rsidP="00EE333C">
      <w:r>
        <w:t>.</w:t>
      </w:r>
    </w:p>
    <w:p w14:paraId="34E164BD" w14:textId="77777777" w:rsidR="00EE333C" w:rsidRPr="00EE333C" w:rsidRDefault="00EE333C" w:rsidP="00EE333C"/>
    <w:p w14:paraId="69ED2C70" w14:textId="25A3DBE1" w:rsidR="00EE333C" w:rsidRDefault="00EE333C" w:rsidP="00EE333C">
      <w:r>
        <w:rPr>
          <w:noProof/>
        </w:rPr>
        <mc:AlternateContent>
          <mc:Choice Requires="wps">
            <w:drawing>
              <wp:anchor distT="0" distB="0" distL="114300" distR="114300" simplePos="0" relativeHeight="251656704" behindDoc="0" locked="0" layoutInCell="1" allowOverlap="1" wp14:anchorId="1A370EAC" wp14:editId="4D3A9E59">
                <wp:simplePos x="0" y="0"/>
                <wp:positionH relativeFrom="column">
                  <wp:posOffset>0</wp:posOffset>
                </wp:positionH>
                <wp:positionV relativeFrom="paragraph">
                  <wp:posOffset>0</wp:posOffset>
                </wp:positionV>
                <wp:extent cx="5038725" cy="2219325"/>
                <wp:effectExtent l="0" t="0" r="28575" b="28575"/>
                <wp:wrapNone/>
                <wp:docPr id="992690170" name="Text Box 8"/>
                <wp:cNvGraphicFramePr/>
                <a:graphic xmlns:a="http://schemas.openxmlformats.org/drawingml/2006/main">
                  <a:graphicData uri="http://schemas.microsoft.com/office/word/2010/wordprocessingShape">
                    <wps:wsp>
                      <wps:cNvSpPr txBox="1"/>
                      <wps:spPr>
                        <a:xfrm>
                          <a:off x="0" y="0"/>
                          <a:ext cx="5038725" cy="2219325"/>
                        </a:xfrm>
                        <a:prstGeom prst="rect">
                          <a:avLst/>
                        </a:prstGeom>
                        <a:solidFill>
                          <a:schemeClr val="lt1"/>
                        </a:solidFill>
                        <a:ln w="6350">
                          <a:solidFill>
                            <a:prstClr val="black"/>
                          </a:solidFill>
                        </a:ln>
                      </wps:spPr>
                      <wps:txbx>
                        <w:txbxContent>
                          <w:p w14:paraId="4C94AFD5" w14:textId="77777777" w:rsidR="00EE333C" w:rsidRDefault="00EE333C" w:rsidP="00EE333C">
                            <w:r>
                              <w:rPr>
                                <w:noProof/>
                              </w:rPr>
                              <w:drawing>
                                <wp:inline distT="0" distB="0" distL="0" distR="0" wp14:anchorId="7F2A494E" wp14:editId="144B27C1">
                                  <wp:extent cx="1893570" cy="2121535"/>
                                  <wp:effectExtent l="0" t="0" r="0" b="0"/>
                                  <wp:docPr id="27320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6892" name=""/>
                                          <pic:cNvPicPr/>
                                        </pic:nvPicPr>
                                        <pic:blipFill>
                                          <a:blip r:embed="rId14"/>
                                          <a:stretch>
                                            <a:fillRect/>
                                          </a:stretch>
                                        </pic:blipFill>
                                        <pic:spPr>
                                          <a:xfrm>
                                            <a:off x="0" y="0"/>
                                            <a:ext cx="1893570" cy="2121535"/>
                                          </a:xfrm>
                                          <a:prstGeom prst="rect">
                                            <a:avLst/>
                                          </a:prstGeom>
                                        </pic:spPr>
                                      </pic:pic>
                                    </a:graphicData>
                                  </a:graphic>
                                </wp:inline>
                              </w:drawing>
                            </w:r>
                            <w:r>
                              <w:rPr>
                                <w:noProof/>
                              </w:rPr>
                              <w:drawing>
                                <wp:inline distT="0" distB="0" distL="0" distR="0" wp14:anchorId="2240D8AD" wp14:editId="2CC53C37">
                                  <wp:extent cx="1907540" cy="2121535"/>
                                  <wp:effectExtent l="0" t="0" r="0" b="0"/>
                                  <wp:docPr id="1044404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4786" name="Picture 1" descr="A screenshot of a computer&#10;&#10;AI-generated content may be incorrect."/>
                                          <pic:cNvPicPr/>
                                        </pic:nvPicPr>
                                        <pic:blipFill>
                                          <a:blip r:embed="rId15"/>
                                          <a:stretch>
                                            <a:fillRect/>
                                          </a:stretch>
                                        </pic:blipFill>
                                        <pic:spPr>
                                          <a:xfrm>
                                            <a:off x="0" y="0"/>
                                            <a:ext cx="1907540" cy="2121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370EAC" id="Text Box 8" o:spid="_x0000_s1034" type="#_x0000_t202" style="position:absolute;margin-left:0;margin-top:0;width:396.75pt;height:174.7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" fillcolor="white [3201]" strokeweight=".5pt">
                <v:textbox>
                  <w:txbxContent>
                    <w:p w14:paraId="4C94AFD5" w14:textId="77777777" w:rsidR="00EE333C" w:rsidRDefault="00EE333C" w:rsidP="00EE333C">
                      <w:r>
                        <w:rPr>
                          <w:noProof/>
                        </w:rPr>
                        <w:drawing>
                          <wp:inline distT="0" distB="0" distL="0" distR="0" wp14:anchorId="7F2A494E" wp14:editId="144B27C1">
                            <wp:extent cx="1893570" cy="2121535"/>
                            <wp:effectExtent l="0" t="0" r="0" b="0"/>
                            <wp:docPr id="27320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6892" name=""/>
                                    <pic:cNvPicPr/>
                                  </pic:nvPicPr>
                                  <pic:blipFill>
                                    <a:blip r:embed="rId14"/>
                                    <a:stretch>
                                      <a:fillRect/>
                                    </a:stretch>
                                  </pic:blipFill>
                                  <pic:spPr>
                                    <a:xfrm>
                                      <a:off x="0" y="0"/>
                                      <a:ext cx="1893570" cy="2121535"/>
                                    </a:xfrm>
                                    <a:prstGeom prst="rect">
                                      <a:avLst/>
                                    </a:prstGeom>
                                  </pic:spPr>
                                </pic:pic>
                              </a:graphicData>
                            </a:graphic>
                          </wp:inline>
                        </w:drawing>
                      </w:r>
                      <w:r>
                        <w:rPr>
                          <w:noProof/>
                        </w:rPr>
                        <w:drawing>
                          <wp:inline distT="0" distB="0" distL="0" distR="0" wp14:anchorId="2240D8AD" wp14:editId="2CC53C37">
                            <wp:extent cx="1907540" cy="2121535"/>
                            <wp:effectExtent l="0" t="0" r="0" b="0"/>
                            <wp:docPr id="10444047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04786" name="Picture 1" descr="A screenshot of a computer&#10;&#10;AI-generated content may be incorrect."/>
                                    <pic:cNvPicPr/>
                                  </pic:nvPicPr>
                                  <pic:blipFill>
                                    <a:blip r:embed="rId15"/>
                                    <a:stretch>
                                      <a:fillRect/>
                                    </a:stretch>
                                  </pic:blipFill>
                                  <pic:spPr>
                                    <a:xfrm>
                                      <a:off x="0" y="0"/>
                                      <a:ext cx="1907540" cy="2121535"/>
                                    </a:xfrm>
                                    <a:prstGeom prst="rect">
                                      <a:avLst/>
                                    </a:prstGeom>
                                  </pic:spPr>
                                </pic:pic>
                              </a:graphicData>
                            </a:graphic>
                          </wp:inline>
                        </w:drawing>
                      </w:r>
                    </w:p>
                  </w:txbxContent>
                </v:textbox>
              </v:shape>
            </w:pict>
          </mc:Fallback>
        </mc:AlternateContent>
      </w:r>
    </w:p>
    <w:p w14:paraId="747EE8E2" w14:textId="77777777" w:rsidR="00EE333C" w:rsidRDefault="00EE333C" w:rsidP="00EE333C"/>
    <w:p w14:paraId="2FFC9BB9" w14:textId="77777777" w:rsidR="00EE333C" w:rsidRDefault="00EE333C" w:rsidP="00EE333C"/>
    <w:p w14:paraId="4E7422C4" w14:textId="77777777" w:rsidR="00EE333C" w:rsidRDefault="00EE333C" w:rsidP="00EE333C"/>
    <w:p w14:paraId="71970501" w14:textId="77777777" w:rsidR="00EE333C" w:rsidRDefault="00EE333C" w:rsidP="00EE333C"/>
    <w:p w14:paraId="478458E1" w14:textId="77777777" w:rsidR="00EE333C" w:rsidRDefault="00EE333C" w:rsidP="00EE333C"/>
    <w:p w14:paraId="69355BC5" w14:textId="77777777" w:rsidR="00EE333C" w:rsidRDefault="00EE333C" w:rsidP="00EE333C"/>
    <w:p w14:paraId="2C3A8914" w14:textId="77777777" w:rsidR="00EE333C" w:rsidRDefault="00EE333C" w:rsidP="00EE333C"/>
    <w:p w14:paraId="269BD41D" w14:textId="3A28FE8E" w:rsidR="006D49ED" w:rsidRPr="006D49ED" w:rsidRDefault="00000000" w:rsidP="006D49ED">
      <w:pPr>
        <w:pStyle w:val="Heading1"/>
      </w:pPr>
      <w:bookmarkStart w:id="5" w:name="_Toc210058684"/>
      <w:r>
        <w:lastRenderedPageBreak/>
        <w:t>6. Conclusion</w:t>
      </w:r>
      <w:bookmarkEnd w:id="5"/>
    </w:p>
    <w:p w14:paraId="43251DCC" w14:textId="77777777" w:rsidR="006D49ED" w:rsidRPr="006D49ED" w:rsidRDefault="006D49ED" w:rsidP="006D49ED">
      <w:pPr>
        <w:spacing w:line="360" w:lineRule="auto"/>
        <w:jc w:val="both"/>
        <w:rPr>
          <w:rFonts w:ascii="Times New Roman" w:hAnsi="Times New Roman" w:cs="Times New Roman"/>
          <w:sz w:val="24"/>
          <w:szCs w:val="24"/>
          <w:lang w:val="en-IN"/>
        </w:rPr>
      </w:pPr>
      <w:r w:rsidRPr="006D49ED">
        <w:rPr>
          <w:rFonts w:ascii="Times New Roman" w:hAnsi="Times New Roman" w:cs="Times New Roman"/>
          <w:sz w:val="24"/>
          <w:szCs w:val="24"/>
          <w:lang w:val="en-IN"/>
        </w:rPr>
        <w:t>This project was all about using graph algorithms, starting with how to show them and ending with cool ways to explore them. Every part helped us get a better understanding of how to solve real-world stuff with graphs.</w:t>
      </w:r>
    </w:p>
    <w:p w14:paraId="01F4FCF8" w14:textId="77777777" w:rsidR="006D49ED" w:rsidRPr="006D49ED" w:rsidRDefault="006D49ED" w:rsidP="006D49ED">
      <w:pPr>
        <w:spacing w:line="360" w:lineRule="auto"/>
        <w:jc w:val="both"/>
        <w:rPr>
          <w:rFonts w:ascii="Times New Roman" w:hAnsi="Times New Roman" w:cs="Times New Roman"/>
          <w:sz w:val="24"/>
          <w:szCs w:val="24"/>
          <w:lang w:val="en-IN"/>
        </w:rPr>
      </w:pPr>
    </w:p>
    <w:p w14:paraId="2E99721D" w14:textId="77777777" w:rsidR="006D49ED" w:rsidRPr="006D49ED" w:rsidRDefault="006D49ED" w:rsidP="006D49ED">
      <w:pPr>
        <w:spacing w:line="360" w:lineRule="auto"/>
        <w:jc w:val="both"/>
        <w:rPr>
          <w:rFonts w:ascii="Times New Roman" w:hAnsi="Times New Roman" w:cs="Times New Roman"/>
          <w:sz w:val="24"/>
          <w:szCs w:val="24"/>
          <w:lang w:val="en-IN"/>
        </w:rPr>
      </w:pPr>
      <w:r w:rsidRPr="006D49ED">
        <w:rPr>
          <w:rFonts w:ascii="Times New Roman" w:hAnsi="Times New Roman" w:cs="Times New Roman"/>
          <w:sz w:val="24"/>
          <w:szCs w:val="24"/>
          <w:lang w:val="en-IN"/>
        </w:rPr>
        <w:t>First, in Task A, we looked at how to show graphs using adjacency lists and matrices. We learned that the way you store the graph really matters for speed. Adjacency lists are better if the graph doesn't have too many connections because they only save the ones that exist. Matrices are fast for finding connections but use way more memory. We found out that picking the right way to show your graph depends on how big and connected it is, which is key for doing anything else with it.</w:t>
      </w:r>
    </w:p>
    <w:p w14:paraId="4FBB88F8" w14:textId="77777777" w:rsidR="006D49ED" w:rsidRPr="006D49ED" w:rsidRDefault="006D49ED" w:rsidP="006D49ED">
      <w:pPr>
        <w:spacing w:line="360" w:lineRule="auto"/>
        <w:jc w:val="both"/>
        <w:rPr>
          <w:rFonts w:ascii="Times New Roman" w:hAnsi="Times New Roman" w:cs="Times New Roman"/>
          <w:sz w:val="24"/>
          <w:szCs w:val="24"/>
          <w:lang w:val="en-IN"/>
        </w:rPr>
      </w:pPr>
    </w:p>
    <w:p w14:paraId="6882790B" w14:textId="77777777" w:rsidR="006D49ED" w:rsidRPr="006D49ED" w:rsidRDefault="006D49ED" w:rsidP="006D49ED">
      <w:pPr>
        <w:spacing w:line="360" w:lineRule="auto"/>
        <w:jc w:val="both"/>
        <w:rPr>
          <w:rFonts w:ascii="Times New Roman" w:hAnsi="Times New Roman" w:cs="Times New Roman"/>
          <w:sz w:val="24"/>
          <w:szCs w:val="24"/>
          <w:lang w:val="en-IN"/>
        </w:rPr>
      </w:pPr>
      <w:r w:rsidRPr="006D49ED">
        <w:rPr>
          <w:rFonts w:ascii="Times New Roman" w:hAnsi="Times New Roman" w:cs="Times New Roman"/>
          <w:sz w:val="24"/>
          <w:szCs w:val="24"/>
          <w:lang w:val="en-IN"/>
        </w:rPr>
        <w:t xml:space="preserve">Then, in Task B, we made Minimum Spanning Trees (MSTs) with Kruskal's algorithm. This thing uses a Union-Find thingy and </w:t>
      </w:r>
      <w:proofErr w:type="gramStart"/>
      <w:r w:rsidRPr="006D49ED">
        <w:rPr>
          <w:rFonts w:ascii="Times New Roman" w:hAnsi="Times New Roman" w:cs="Times New Roman"/>
          <w:sz w:val="24"/>
          <w:szCs w:val="24"/>
          <w:lang w:val="en-IN"/>
        </w:rPr>
        <w:t>sorts</w:t>
      </w:r>
      <w:proofErr w:type="gramEnd"/>
      <w:r w:rsidRPr="006D49ED">
        <w:rPr>
          <w:rFonts w:ascii="Times New Roman" w:hAnsi="Times New Roman" w:cs="Times New Roman"/>
          <w:sz w:val="24"/>
          <w:szCs w:val="24"/>
          <w:lang w:val="en-IN"/>
        </w:rPr>
        <w:t xml:space="preserve"> connections by weight, adding them </w:t>
      </w:r>
      <w:proofErr w:type="gramStart"/>
      <w:r w:rsidRPr="006D49ED">
        <w:rPr>
          <w:rFonts w:ascii="Times New Roman" w:hAnsi="Times New Roman" w:cs="Times New Roman"/>
          <w:sz w:val="24"/>
          <w:szCs w:val="24"/>
          <w:lang w:val="en-IN"/>
        </w:rPr>
        <w:t>as long as</w:t>
      </w:r>
      <w:proofErr w:type="gramEnd"/>
      <w:r w:rsidRPr="006D49ED">
        <w:rPr>
          <w:rFonts w:ascii="Times New Roman" w:hAnsi="Times New Roman" w:cs="Times New Roman"/>
          <w:sz w:val="24"/>
          <w:szCs w:val="24"/>
          <w:lang w:val="en-IN"/>
        </w:rPr>
        <w:t xml:space="preserve"> it doesn't make a loop. We also looked at deleting connections as another way to do it, which showed how flexible MST algorithms are. The results all came up with spanning trees that had the lowest cost overall, like they should. Seeing it made it super clear how MSTs work and how they can solve connection problems.</w:t>
      </w:r>
    </w:p>
    <w:p w14:paraId="706A8ADD" w14:textId="77777777" w:rsidR="006D49ED" w:rsidRPr="006D49ED" w:rsidRDefault="006D49ED" w:rsidP="006D49ED">
      <w:pPr>
        <w:spacing w:line="360" w:lineRule="auto"/>
        <w:jc w:val="both"/>
        <w:rPr>
          <w:rFonts w:ascii="Times New Roman" w:hAnsi="Times New Roman" w:cs="Times New Roman"/>
          <w:sz w:val="24"/>
          <w:szCs w:val="24"/>
          <w:lang w:val="en-IN"/>
        </w:rPr>
      </w:pPr>
    </w:p>
    <w:p w14:paraId="425E2164" w14:textId="77777777" w:rsidR="006D49ED" w:rsidRPr="006D49ED" w:rsidRDefault="006D49ED" w:rsidP="006D49ED">
      <w:pPr>
        <w:spacing w:line="360" w:lineRule="auto"/>
        <w:jc w:val="both"/>
        <w:rPr>
          <w:rFonts w:ascii="Times New Roman" w:hAnsi="Times New Roman" w:cs="Times New Roman"/>
          <w:sz w:val="24"/>
          <w:szCs w:val="24"/>
          <w:lang w:val="en-IN"/>
        </w:rPr>
      </w:pPr>
      <w:r w:rsidRPr="006D49ED">
        <w:rPr>
          <w:rFonts w:ascii="Times New Roman" w:hAnsi="Times New Roman" w:cs="Times New Roman"/>
          <w:sz w:val="24"/>
          <w:szCs w:val="24"/>
          <w:lang w:val="en-IN"/>
        </w:rPr>
        <w:t xml:space="preserve">Next, Task C was all about testing Prim's and Kruskal's algorithms on different graphs. The results matched what the books said: Kruskal's is good for graphs with fewer connections because it has less to sort, and Prim's is better for graphs with lots of connections if you use the right setup. The graphs showed this clearly, proving that you </w:t>
      </w:r>
      <w:proofErr w:type="gramStart"/>
      <w:r w:rsidRPr="006D49ED">
        <w:rPr>
          <w:rFonts w:ascii="Times New Roman" w:hAnsi="Times New Roman" w:cs="Times New Roman"/>
          <w:sz w:val="24"/>
          <w:szCs w:val="24"/>
          <w:lang w:val="en-IN"/>
        </w:rPr>
        <w:t>have to</w:t>
      </w:r>
      <w:proofErr w:type="gramEnd"/>
      <w:r w:rsidRPr="006D49ED">
        <w:rPr>
          <w:rFonts w:ascii="Times New Roman" w:hAnsi="Times New Roman" w:cs="Times New Roman"/>
          <w:sz w:val="24"/>
          <w:szCs w:val="24"/>
          <w:lang w:val="en-IN"/>
        </w:rPr>
        <w:t xml:space="preserve"> pick the algorithm that fits the situation.</w:t>
      </w:r>
    </w:p>
    <w:p w14:paraId="3033E2C1" w14:textId="77777777" w:rsidR="006D49ED" w:rsidRPr="006D49ED" w:rsidRDefault="006D49ED" w:rsidP="006D49ED">
      <w:pPr>
        <w:spacing w:line="360" w:lineRule="auto"/>
        <w:jc w:val="both"/>
        <w:rPr>
          <w:rFonts w:ascii="Times New Roman" w:hAnsi="Times New Roman" w:cs="Times New Roman"/>
          <w:sz w:val="24"/>
          <w:szCs w:val="24"/>
          <w:lang w:val="en-IN"/>
        </w:rPr>
      </w:pPr>
    </w:p>
    <w:p w14:paraId="518ECF64" w14:textId="77777777" w:rsidR="006D49ED" w:rsidRPr="006D49ED" w:rsidRDefault="006D49ED" w:rsidP="006D49ED">
      <w:pPr>
        <w:spacing w:line="360" w:lineRule="auto"/>
        <w:jc w:val="both"/>
        <w:rPr>
          <w:rFonts w:ascii="Times New Roman" w:hAnsi="Times New Roman" w:cs="Times New Roman"/>
          <w:sz w:val="24"/>
          <w:szCs w:val="24"/>
          <w:lang w:val="en-IN"/>
        </w:rPr>
      </w:pPr>
      <w:r w:rsidRPr="006D49ED">
        <w:rPr>
          <w:rFonts w:ascii="Times New Roman" w:hAnsi="Times New Roman" w:cs="Times New Roman"/>
          <w:sz w:val="24"/>
          <w:szCs w:val="24"/>
          <w:lang w:val="en-IN"/>
        </w:rPr>
        <w:t xml:space="preserve">Finally, Task D used MSTs to </w:t>
      </w:r>
      <w:proofErr w:type="gramStart"/>
      <w:r w:rsidRPr="006D49ED">
        <w:rPr>
          <w:rFonts w:ascii="Times New Roman" w:hAnsi="Times New Roman" w:cs="Times New Roman"/>
          <w:sz w:val="24"/>
          <w:szCs w:val="24"/>
          <w:lang w:val="en-IN"/>
        </w:rPr>
        <w:t>make a plan</w:t>
      </w:r>
      <w:proofErr w:type="gramEnd"/>
      <w:r w:rsidRPr="006D49ED">
        <w:rPr>
          <w:rFonts w:ascii="Times New Roman" w:hAnsi="Times New Roman" w:cs="Times New Roman"/>
          <w:sz w:val="24"/>
          <w:szCs w:val="24"/>
          <w:lang w:val="en-IN"/>
        </w:rPr>
        <w:t xml:space="preserve"> for exploring stuff. By making clones at branch spots, the explorers spent less overall “energy” to explore, which is better than </w:t>
      </w:r>
      <w:r w:rsidRPr="006D49ED">
        <w:rPr>
          <w:rFonts w:ascii="Times New Roman" w:hAnsi="Times New Roman" w:cs="Times New Roman"/>
          <w:sz w:val="24"/>
          <w:szCs w:val="24"/>
          <w:lang w:val="en-IN"/>
        </w:rPr>
        <w:lastRenderedPageBreak/>
        <w:t>just going one way at a time. We saw costs of 15 and 18 in two tries, and the images showed that it split up the work well and covered everything. This is useful for robots, game characters, and even sharing resources.</w:t>
      </w:r>
    </w:p>
    <w:p w14:paraId="6EB721E4" w14:textId="77777777" w:rsidR="006D49ED" w:rsidRPr="006D49ED" w:rsidRDefault="006D49ED" w:rsidP="006D49ED">
      <w:pPr>
        <w:spacing w:line="360" w:lineRule="auto"/>
        <w:jc w:val="both"/>
        <w:rPr>
          <w:rFonts w:ascii="Times New Roman" w:hAnsi="Times New Roman" w:cs="Times New Roman"/>
          <w:sz w:val="24"/>
          <w:szCs w:val="24"/>
          <w:lang w:val="en-IN"/>
        </w:rPr>
      </w:pPr>
    </w:p>
    <w:p w14:paraId="69EC33CE" w14:textId="029C1D9F" w:rsidR="0013796C" w:rsidRDefault="006D49ED" w:rsidP="006D49ED">
      <w:pPr>
        <w:spacing w:line="360" w:lineRule="auto"/>
        <w:jc w:val="both"/>
      </w:pPr>
      <w:r w:rsidRPr="006D49ED">
        <w:rPr>
          <w:rFonts w:ascii="Times New Roman" w:hAnsi="Times New Roman" w:cs="Times New Roman"/>
          <w:sz w:val="24"/>
          <w:szCs w:val="24"/>
          <w:lang w:val="en-IN"/>
        </w:rPr>
        <w:t xml:space="preserve">All in all, this project showed how important data, algorithm smarts, and testing matters for graph problems. We used Python, </w:t>
      </w:r>
      <w:proofErr w:type="spellStart"/>
      <w:r w:rsidRPr="006D49ED">
        <w:rPr>
          <w:rFonts w:ascii="Times New Roman" w:hAnsi="Times New Roman" w:cs="Times New Roman"/>
          <w:sz w:val="24"/>
          <w:szCs w:val="24"/>
          <w:lang w:val="en-IN"/>
        </w:rPr>
        <w:t>NetworkX</w:t>
      </w:r>
      <w:proofErr w:type="spellEnd"/>
      <w:r w:rsidRPr="006D49ED">
        <w:rPr>
          <w:rFonts w:ascii="Times New Roman" w:hAnsi="Times New Roman" w:cs="Times New Roman"/>
          <w:sz w:val="24"/>
          <w:szCs w:val="24"/>
          <w:lang w:val="en-IN"/>
        </w:rPr>
        <w:t>, and Matplotlib to make everything work and look good, so the answers were solid, quick, and easy to see. It not only made the textbook stuff sink in but also proved that we can use it for whatever comes up. It was great practice in applied algorithms.</w:t>
      </w:r>
    </w:p>
    <w:sectPr w:rsidR="0013796C" w:rsidSect="002A587C">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692750">
    <w:abstractNumId w:val="8"/>
  </w:num>
  <w:num w:numId="2" w16cid:durableId="1499420632">
    <w:abstractNumId w:val="6"/>
  </w:num>
  <w:num w:numId="3" w16cid:durableId="498540156">
    <w:abstractNumId w:val="5"/>
  </w:num>
  <w:num w:numId="4" w16cid:durableId="524975795">
    <w:abstractNumId w:val="4"/>
  </w:num>
  <w:num w:numId="5" w16cid:durableId="1412191298">
    <w:abstractNumId w:val="7"/>
  </w:num>
  <w:num w:numId="6" w16cid:durableId="2125685320">
    <w:abstractNumId w:val="3"/>
  </w:num>
  <w:num w:numId="7" w16cid:durableId="850484903">
    <w:abstractNumId w:val="2"/>
  </w:num>
  <w:num w:numId="8" w16cid:durableId="1963686401">
    <w:abstractNumId w:val="1"/>
  </w:num>
  <w:num w:numId="9" w16cid:durableId="192803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96C"/>
    <w:rsid w:val="0015074B"/>
    <w:rsid w:val="00282019"/>
    <w:rsid w:val="0029639D"/>
    <w:rsid w:val="002A587C"/>
    <w:rsid w:val="00326F90"/>
    <w:rsid w:val="0034698C"/>
    <w:rsid w:val="00452990"/>
    <w:rsid w:val="004D4C3E"/>
    <w:rsid w:val="006D49ED"/>
    <w:rsid w:val="00936D83"/>
    <w:rsid w:val="00A2227F"/>
    <w:rsid w:val="00AA1D8D"/>
    <w:rsid w:val="00B47730"/>
    <w:rsid w:val="00CB0664"/>
    <w:rsid w:val="00EE33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4B998"/>
  <w14:defaultImageDpi w14:val="300"/>
  <w15:docId w15:val="{53609354-FDCE-4BD3-A2AE-45ACD58E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333C"/>
    <w:rPr>
      <w:rFonts w:ascii="Times New Roman" w:hAnsi="Times New Roman" w:cs="Times New Roman"/>
      <w:sz w:val="24"/>
      <w:szCs w:val="24"/>
    </w:rPr>
  </w:style>
  <w:style w:type="paragraph" w:styleId="TOC1">
    <w:name w:val="toc 1"/>
    <w:basedOn w:val="Normal"/>
    <w:next w:val="Normal"/>
    <w:autoRedefine/>
    <w:uiPriority w:val="39"/>
    <w:unhideWhenUsed/>
    <w:rsid w:val="002A587C"/>
    <w:pPr>
      <w:spacing w:after="100"/>
    </w:pPr>
  </w:style>
  <w:style w:type="character" w:styleId="Hyperlink">
    <w:name w:val="Hyperlink"/>
    <w:basedOn w:val="DefaultParagraphFont"/>
    <w:uiPriority w:val="99"/>
    <w:unhideWhenUsed/>
    <w:rsid w:val="002A587C"/>
    <w:rPr>
      <w:color w:val="0000FF" w:themeColor="hyperlink"/>
      <w:u w:val="single"/>
    </w:rPr>
  </w:style>
  <w:style w:type="character" w:customStyle="1" w:styleId="NoSpacingChar">
    <w:name w:val="No Spacing Char"/>
    <w:basedOn w:val="DefaultParagraphFont"/>
    <w:link w:val="NoSpacing"/>
    <w:uiPriority w:val="1"/>
    <w:rsid w:val="002A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Keshav Prashar</cp:lastModifiedBy>
  <cp:revision>10</cp:revision>
  <dcterms:created xsi:type="dcterms:W3CDTF">2013-12-23T23:15:00Z</dcterms:created>
  <dcterms:modified xsi:type="dcterms:W3CDTF">2025-09-29T11:59:00Z</dcterms:modified>
  <cp:category/>
</cp:coreProperties>
</file>